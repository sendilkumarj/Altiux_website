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233" w:rsidRPr="00FB433B" w:rsidRDefault="00124273" w:rsidP="00D66EB4">
      <w:pPr>
        <w:widowControl w:val="0"/>
        <w:autoSpaceDE w:val="0"/>
        <w:autoSpaceDN w:val="0"/>
        <w:adjustRightInd w:val="0"/>
        <w:rPr>
          <w:rFonts w:ascii="Century" w:hAnsi="Century"/>
          <w:sz w:val="28"/>
          <w:szCs w:val="28"/>
        </w:rPr>
      </w:pPr>
      <w:r w:rsidRPr="00FB433B">
        <w:rPr>
          <w:rFonts w:ascii="Century" w:hAnsi="Century"/>
          <w:b/>
          <w:bCs/>
          <w:sz w:val="28"/>
          <w:szCs w:val="28"/>
        </w:rPr>
        <w:t xml:space="preserve"> </w:t>
      </w:r>
      <w:r w:rsidR="007E4942" w:rsidRPr="00FB433B">
        <w:rPr>
          <w:rFonts w:ascii="Century" w:hAnsi="Century"/>
          <w:b/>
          <w:bCs/>
          <w:sz w:val="28"/>
          <w:szCs w:val="28"/>
        </w:rPr>
        <w:t>A</w:t>
      </w:r>
      <w:r w:rsidR="00D52227" w:rsidRPr="00FB433B">
        <w:rPr>
          <w:rFonts w:ascii="Century" w:hAnsi="Century"/>
          <w:b/>
          <w:bCs/>
          <w:sz w:val="28"/>
          <w:szCs w:val="28"/>
        </w:rPr>
        <w:t xml:space="preserve">sha SN            </w:t>
      </w:r>
      <w:r w:rsidR="002C3AF1" w:rsidRPr="00FB433B">
        <w:rPr>
          <w:rFonts w:ascii="Century" w:hAnsi="Century"/>
          <w:sz w:val="28"/>
          <w:szCs w:val="28"/>
        </w:rPr>
        <w:tab/>
      </w:r>
      <w:r w:rsidR="002C3AF1" w:rsidRPr="00FB433B">
        <w:rPr>
          <w:rFonts w:ascii="Century" w:hAnsi="Century"/>
          <w:sz w:val="28"/>
          <w:szCs w:val="28"/>
        </w:rPr>
        <w:tab/>
      </w:r>
      <w:r w:rsidR="002C3AF1" w:rsidRPr="00FB433B">
        <w:rPr>
          <w:rFonts w:ascii="Century" w:hAnsi="Century"/>
          <w:sz w:val="28"/>
          <w:szCs w:val="28"/>
        </w:rPr>
        <w:tab/>
      </w:r>
      <w:r w:rsidR="002C3AF1" w:rsidRPr="00FB433B">
        <w:rPr>
          <w:rFonts w:ascii="Century" w:hAnsi="Century"/>
          <w:sz w:val="28"/>
          <w:szCs w:val="28"/>
        </w:rPr>
        <w:tab/>
      </w:r>
      <w:r w:rsidR="002C3AF1" w:rsidRPr="00FB433B">
        <w:rPr>
          <w:rFonts w:ascii="Century" w:hAnsi="Century"/>
          <w:sz w:val="28"/>
          <w:szCs w:val="28"/>
        </w:rPr>
        <w:tab/>
      </w:r>
      <w:r w:rsidR="00954FE1" w:rsidRPr="00FB433B">
        <w:rPr>
          <w:rFonts w:ascii="Century" w:hAnsi="Century"/>
          <w:sz w:val="28"/>
          <w:szCs w:val="28"/>
        </w:rPr>
        <w:tab/>
      </w:r>
      <w:r w:rsidR="002C3AF1" w:rsidRPr="00FB433B">
        <w:rPr>
          <w:rFonts w:ascii="Century" w:hAnsi="Century"/>
          <w:sz w:val="28"/>
          <w:szCs w:val="28"/>
        </w:rPr>
        <w:t xml:space="preserve"> </w:t>
      </w:r>
      <w:r w:rsidR="00FB433B">
        <w:rPr>
          <w:rFonts w:ascii="Century" w:hAnsi="Century"/>
          <w:sz w:val="28"/>
          <w:szCs w:val="28"/>
        </w:rPr>
        <w:t xml:space="preserve">  </w:t>
      </w:r>
      <w:r w:rsidR="00295233" w:rsidRPr="00FB433B">
        <w:rPr>
          <w:rFonts w:ascii="Century" w:hAnsi="Century"/>
          <w:sz w:val="28"/>
          <w:szCs w:val="28"/>
        </w:rPr>
        <w:t xml:space="preserve">E-Mail: </w:t>
      </w:r>
      <w:r w:rsidR="00D52227" w:rsidRPr="00FB433B">
        <w:rPr>
          <w:rFonts w:ascii="Century" w:hAnsi="Century"/>
          <w:sz w:val="28"/>
          <w:szCs w:val="28"/>
        </w:rPr>
        <w:t>aashasn</w:t>
      </w:r>
      <w:r w:rsidR="00295233" w:rsidRPr="00FB433B">
        <w:rPr>
          <w:rFonts w:ascii="Century" w:hAnsi="Century"/>
          <w:sz w:val="28"/>
          <w:szCs w:val="28"/>
        </w:rPr>
        <w:t>@gmail.com</w:t>
      </w:r>
    </w:p>
    <w:p w:rsidR="00604463" w:rsidRPr="00FB433B" w:rsidRDefault="002C3AF1" w:rsidP="00D66EB4">
      <w:pPr>
        <w:widowControl w:val="0"/>
        <w:autoSpaceDE w:val="0"/>
        <w:autoSpaceDN w:val="0"/>
        <w:adjustRightInd w:val="0"/>
        <w:ind w:left="5040"/>
        <w:jc w:val="center"/>
        <w:rPr>
          <w:rFonts w:ascii="Century" w:hAnsi="Century"/>
          <w:sz w:val="28"/>
          <w:szCs w:val="28"/>
        </w:rPr>
      </w:pPr>
      <w:r w:rsidRPr="00FB433B">
        <w:rPr>
          <w:rFonts w:ascii="Century" w:hAnsi="Century"/>
          <w:sz w:val="28"/>
          <w:szCs w:val="28"/>
        </w:rPr>
        <w:t xml:space="preserve">  </w:t>
      </w:r>
      <w:r w:rsidR="00954FE1" w:rsidRPr="00FB433B">
        <w:rPr>
          <w:rFonts w:ascii="Century" w:hAnsi="Century"/>
          <w:sz w:val="28"/>
          <w:szCs w:val="28"/>
        </w:rPr>
        <w:tab/>
      </w:r>
      <w:r w:rsidR="00D52227" w:rsidRPr="00FB433B">
        <w:rPr>
          <w:rFonts w:ascii="Century" w:hAnsi="Century"/>
          <w:sz w:val="28"/>
          <w:szCs w:val="28"/>
        </w:rPr>
        <w:t xml:space="preserve">Mobile: +91 </w:t>
      </w:r>
      <w:r w:rsidR="00604463" w:rsidRPr="00FB433B">
        <w:rPr>
          <w:rFonts w:ascii="Century" w:hAnsi="Century"/>
          <w:sz w:val="28"/>
          <w:szCs w:val="28"/>
        </w:rPr>
        <w:t>–</w:t>
      </w:r>
      <w:r w:rsidR="00D52227" w:rsidRPr="00FB433B">
        <w:rPr>
          <w:rFonts w:ascii="Century" w:hAnsi="Century"/>
          <w:sz w:val="28"/>
          <w:szCs w:val="28"/>
        </w:rPr>
        <w:t xml:space="preserve"> 9036820400</w:t>
      </w:r>
    </w:p>
    <w:p w:rsidR="007E4942" w:rsidRPr="002C3AF1" w:rsidRDefault="00AF015F" w:rsidP="00D66EB4">
      <w:pPr>
        <w:widowControl w:val="0"/>
        <w:autoSpaceDE w:val="0"/>
        <w:autoSpaceDN w:val="0"/>
        <w:adjustRightInd w:val="0"/>
        <w:ind w:left="5040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.25pt;margin-top:5.05pt;width:492pt;height:0;z-index:251657728" o:connectortype="straight" strokeweight="1.5pt"/>
        </w:pict>
      </w:r>
    </w:p>
    <w:p w:rsidR="00D66EB4" w:rsidRPr="00FB433B" w:rsidRDefault="002C3AF1" w:rsidP="00D66EB4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Century" w:hAnsi="Century"/>
          <w:b/>
          <w:bCs/>
          <w:sz w:val="26"/>
          <w:szCs w:val="26"/>
        </w:rPr>
      </w:pPr>
      <w:r w:rsidRPr="00FB433B">
        <w:rPr>
          <w:rFonts w:ascii="Century" w:hAnsi="Century"/>
          <w:b/>
          <w:bCs/>
          <w:sz w:val="26"/>
          <w:szCs w:val="26"/>
        </w:rPr>
        <w:t>Objective:</w:t>
      </w:r>
      <w:r w:rsidR="007E4942" w:rsidRPr="00FB433B">
        <w:rPr>
          <w:rFonts w:ascii="Century" w:hAnsi="Century"/>
          <w:b/>
          <w:bCs/>
          <w:sz w:val="26"/>
          <w:szCs w:val="26"/>
        </w:rPr>
        <w:t xml:space="preserve">   </w:t>
      </w:r>
    </w:p>
    <w:p w:rsidR="00604463" w:rsidRPr="00FB433B" w:rsidRDefault="007E4942" w:rsidP="00D66EB4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Century" w:hAnsi="Century"/>
          <w:b/>
          <w:bCs/>
          <w:sz w:val="22"/>
          <w:szCs w:val="22"/>
        </w:rPr>
      </w:pPr>
      <w:r w:rsidRPr="00FB433B">
        <w:rPr>
          <w:rFonts w:ascii="Century" w:hAnsi="Century"/>
          <w:b/>
          <w:bCs/>
          <w:sz w:val="22"/>
          <w:szCs w:val="22"/>
        </w:rPr>
        <w:t xml:space="preserve">                                              </w:t>
      </w:r>
    </w:p>
    <w:p w:rsidR="00BB4E32" w:rsidRPr="00FB433B" w:rsidRDefault="00363421" w:rsidP="00D66EB4">
      <w:pPr>
        <w:spacing w:after="120"/>
        <w:jc w:val="both"/>
        <w:rPr>
          <w:rFonts w:ascii="Century" w:hAnsi="Century"/>
          <w:b/>
          <w:bCs/>
          <w:sz w:val="22"/>
          <w:szCs w:val="22"/>
        </w:rPr>
      </w:pPr>
      <w:r w:rsidRPr="00FB433B">
        <w:rPr>
          <w:rFonts w:ascii="Century" w:hAnsi="Century"/>
          <w:sz w:val="22"/>
          <w:szCs w:val="22"/>
        </w:rPr>
        <w:t>To utilize my Functional and Technical experience, skills and knowledge in software field offering growth for development and to contribute to the success of an Organization.</w:t>
      </w:r>
    </w:p>
    <w:p w:rsidR="007E4942" w:rsidRPr="00FB433B" w:rsidRDefault="007E4942" w:rsidP="00D66EB4">
      <w:pPr>
        <w:spacing w:after="120"/>
        <w:jc w:val="both"/>
        <w:rPr>
          <w:rFonts w:ascii="Century" w:hAnsi="Century"/>
          <w:sz w:val="26"/>
          <w:szCs w:val="26"/>
        </w:rPr>
      </w:pPr>
      <w:r w:rsidRPr="00FB433B">
        <w:rPr>
          <w:rFonts w:ascii="Century" w:hAnsi="Century"/>
          <w:b/>
          <w:bCs/>
          <w:sz w:val="26"/>
          <w:szCs w:val="26"/>
        </w:rPr>
        <w:t>Professional Experience</w:t>
      </w:r>
      <w:r w:rsidR="002C3AF1" w:rsidRPr="00FB433B">
        <w:rPr>
          <w:rFonts w:ascii="Century" w:hAnsi="Century"/>
          <w:b/>
          <w:bCs/>
          <w:sz w:val="26"/>
          <w:szCs w:val="26"/>
        </w:rPr>
        <w:t>:</w:t>
      </w:r>
    </w:p>
    <w:p w:rsidR="007E4942" w:rsidRPr="00FB433B" w:rsidRDefault="00D52227" w:rsidP="00D66EB4">
      <w:pPr>
        <w:widowControl w:val="0"/>
        <w:autoSpaceDE w:val="0"/>
        <w:autoSpaceDN w:val="0"/>
        <w:adjustRightInd w:val="0"/>
        <w:rPr>
          <w:rFonts w:ascii="Century" w:hAnsi="Century"/>
          <w:sz w:val="22"/>
          <w:szCs w:val="22"/>
        </w:rPr>
      </w:pPr>
      <w:r w:rsidRPr="00FB433B">
        <w:rPr>
          <w:rFonts w:ascii="Century" w:hAnsi="Century"/>
          <w:sz w:val="22"/>
          <w:szCs w:val="22"/>
        </w:rPr>
        <w:t xml:space="preserve">Have </w:t>
      </w:r>
      <w:r w:rsidR="00D15873" w:rsidRPr="00FB433B">
        <w:rPr>
          <w:rFonts w:ascii="Century" w:hAnsi="Century"/>
          <w:sz w:val="22"/>
          <w:szCs w:val="22"/>
        </w:rPr>
        <w:t>4.3</w:t>
      </w:r>
      <w:r w:rsidR="009E2E40" w:rsidRPr="00FB433B">
        <w:rPr>
          <w:rFonts w:ascii="Century" w:hAnsi="Century"/>
          <w:sz w:val="22"/>
          <w:szCs w:val="22"/>
        </w:rPr>
        <w:t xml:space="preserve"> </w:t>
      </w:r>
      <w:r w:rsidR="007E4942" w:rsidRPr="00FB433B">
        <w:rPr>
          <w:rFonts w:ascii="Century" w:hAnsi="Century"/>
          <w:sz w:val="22"/>
          <w:szCs w:val="22"/>
        </w:rPr>
        <w:t xml:space="preserve">years </w:t>
      </w:r>
      <w:r w:rsidR="007E4942" w:rsidRPr="00FB433B">
        <w:rPr>
          <w:rFonts w:ascii="Century" w:hAnsi="Century"/>
          <w:sz w:val="22"/>
          <w:szCs w:val="22"/>
          <w:lang w:val="en-AU"/>
        </w:rPr>
        <w:t>of work</w:t>
      </w:r>
      <w:r w:rsidR="008F38AB" w:rsidRPr="00FB433B">
        <w:rPr>
          <w:rFonts w:ascii="Century" w:hAnsi="Century"/>
          <w:sz w:val="22"/>
          <w:szCs w:val="22"/>
          <w:lang w:val="en-AU"/>
        </w:rPr>
        <w:t xml:space="preserve"> experience </w:t>
      </w:r>
      <w:r w:rsidR="007E4942" w:rsidRPr="00FB433B">
        <w:rPr>
          <w:rFonts w:ascii="Century" w:hAnsi="Century"/>
          <w:sz w:val="22"/>
          <w:szCs w:val="22"/>
        </w:rPr>
        <w:t xml:space="preserve">in </w:t>
      </w:r>
      <w:r w:rsidR="001416F7" w:rsidRPr="00FB433B">
        <w:rPr>
          <w:rFonts w:ascii="Century" w:hAnsi="Century"/>
          <w:sz w:val="22"/>
          <w:szCs w:val="22"/>
        </w:rPr>
        <w:t>Testing</w:t>
      </w:r>
      <w:r w:rsidR="00363421" w:rsidRPr="00FB433B">
        <w:rPr>
          <w:rFonts w:ascii="Century" w:hAnsi="Century"/>
          <w:sz w:val="22"/>
          <w:szCs w:val="22"/>
        </w:rPr>
        <w:t xml:space="preserve"> </w:t>
      </w:r>
    </w:p>
    <w:p w:rsidR="00D51177" w:rsidRPr="00FB433B" w:rsidRDefault="00D51177" w:rsidP="00D66EB4">
      <w:pPr>
        <w:tabs>
          <w:tab w:val="left" w:pos="0"/>
          <w:tab w:val="left" w:pos="2268"/>
        </w:tabs>
        <w:rPr>
          <w:rFonts w:ascii="Century" w:hAnsi="Century"/>
          <w:b/>
          <w:i/>
          <w:sz w:val="22"/>
          <w:szCs w:val="22"/>
        </w:rPr>
      </w:pPr>
      <w:r w:rsidRPr="00FB433B">
        <w:rPr>
          <w:rFonts w:ascii="Century" w:hAnsi="Century"/>
          <w:sz w:val="22"/>
          <w:szCs w:val="22"/>
        </w:rPr>
        <w:t>Worked with</w:t>
      </w:r>
      <w:r w:rsidRPr="00FB433B">
        <w:rPr>
          <w:rFonts w:ascii="Century" w:hAnsi="Century"/>
          <w:b/>
          <w:i/>
          <w:sz w:val="22"/>
          <w:szCs w:val="22"/>
        </w:rPr>
        <w:t xml:space="preserve">, </w:t>
      </w:r>
      <w:r w:rsidR="00BD1D80" w:rsidRPr="00FB433B">
        <w:rPr>
          <w:rFonts w:ascii="Century" w:hAnsi="Century"/>
          <w:b/>
          <w:sz w:val="22"/>
          <w:szCs w:val="22"/>
        </w:rPr>
        <w:t xml:space="preserve">Wisdom Modulation Pvt Ltd., </w:t>
      </w:r>
      <w:r w:rsidR="00BD1D80" w:rsidRPr="00FB433B">
        <w:rPr>
          <w:rFonts w:ascii="Century" w:hAnsi="Century"/>
          <w:sz w:val="22"/>
          <w:szCs w:val="22"/>
        </w:rPr>
        <w:t xml:space="preserve">from August </w:t>
      </w:r>
      <w:r w:rsidR="00BD1D80" w:rsidRPr="00FB433B">
        <w:rPr>
          <w:rFonts w:ascii="Century" w:hAnsi="Century"/>
          <w:iCs/>
          <w:sz w:val="22"/>
          <w:szCs w:val="22"/>
        </w:rPr>
        <w:t>2009 – November 2010</w:t>
      </w:r>
    </w:p>
    <w:p w:rsidR="00BD1D80" w:rsidRPr="00FB433B" w:rsidRDefault="00BD1D80" w:rsidP="00D66EB4">
      <w:pPr>
        <w:tabs>
          <w:tab w:val="left" w:pos="0"/>
          <w:tab w:val="left" w:pos="2268"/>
        </w:tabs>
        <w:rPr>
          <w:rFonts w:ascii="Century" w:hAnsi="Century"/>
          <w:iCs/>
          <w:sz w:val="22"/>
          <w:szCs w:val="22"/>
        </w:rPr>
      </w:pPr>
      <w:r w:rsidRPr="00FB433B">
        <w:rPr>
          <w:rFonts w:ascii="Century" w:hAnsi="Century"/>
          <w:sz w:val="22"/>
          <w:szCs w:val="22"/>
        </w:rPr>
        <w:t>Worked with</w:t>
      </w:r>
      <w:r w:rsidRPr="00FB433B">
        <w:rPr>
          <w:rFonts w:ascii="Century" w:hAnsi="Century"/>
          <w:b/>
          <w:i/>
          <w:sz w:val="22"/>
          <w:szCs w:val="22"/>
        </w:rPr>
        <w:t xml:space="preserve">, </w:t>
      </w:r>
      <w:r w:rsidRPr="00FB433B">
        <w:rPr>
          <w:rFonts w:ascii="Century" w:hAnsi="Century"/>
          <w:b/>
          <w:bCs/>
          <w:sz w:val="22"/>
          <w:szCs w:val="22"/>
        </w:rPr>
        <w:t>Zoomin Softech  Pvt. Ltd</w:t>
      </w:r>
      <w:r w:rsidR="00DE50D2" w:rsidRPr="00FB433B">
        <w:rPr>
          <w:rFonts w:ascii="Century" w:hAnsi="Century"/>
          <w:b/>
          <w:bCs/>
          <w:sz w:val="22"/>
          <w:szCs w:val="22"/>
        </w:rPr>
        <w:t>.,</w:t>
      </w:r>
      <w:r w:rsidR="00DE50D2" w:rsidRPr="00FB433B">
        <w:rPr>
          <w:rFonts w:ascii="Century" w:hAnsi="Century" w:cs="Arial"/>
          <w:b/>
          <w:bCs/>
          <w:color w:val="800000"/>
          <w:sz w:val="22"/>
          <w:szCs w:val="22"/>
        </w:rPr>
        <w:t xml:space="preserve"> </w:t>
      </w:r>
      <w:r w:rsidRPr="00FB433B">
        <w:rPr>
          <w:rFonts w:ascii="Century" w:hAnsi="Century"/>
          <w:sz w:val="22"/>
          <w:szCs w:val="22"/>
        </w:rPr>
        <w:t xml:space="preserve">from </w:t>
      </w:r>
      <w:r w:rsidR="00DE50D2" w:rsidRPr="00FB433B">
        <w:rPr>
          <w:rFonts w:ascii="Century" w:hAnsi="Century"/>
          <w:sz w:val="22"/>
          <w:szCs w:val="22"/>
        </w:rPr>
        <w:t xml:space="preserve">December 2010 </w:t>
      </w:r>
      <w:r w:rsidRPr="00FB433B">
        <w:rPr>
          <w:rFonts w:ascii="Century" w:hAnsi="Century"/>
          <w:iCs/>
          <w:sz w:val="22"/>
          <w:szCs w:val="22"/>
        </w:rPr>
        <w:t xml:space="preserve"> – </w:t>
      </w:r>
      <w:r w:rsidR="00DE50D2" w:rsidRPr="00FB433B">
        <w:rPr>
          <w:rFonts w:ascii="Century" w:hAnsi="Century"/>
          <w:iCs/>
          <w:sz w:val="22"/>
          <w:szCs w:val="22"/>
        </w:rPr>
        <w:t>June 2012</w:t>
      </w:r>
    </w:p>
    <w:p w:rsidR="007E4942" w:rsidRPr="00FB433B" w:rsidRDefault="00D15873" w:rsidP="00BF2C63">
      <w:pPr>
        <w:tabs>
          <w:tab w:val="left" w:pos="0"/>
          <w:tab w:val="left" w:pos="2268"/>
        </w:tabs>
        <w:rPr>
          <w:rFonts w:ascii="Century" w:hAnsi="Century"/>
          <w:iCs/>
          <w:sz w:val="22"/>
          <w:szCs w:val="22"/>
        </w:rPr>
      </w:pPr>
      <w:r w:rsidRPr="00FB433B">
        <w:rPr>
          <w:rFonts w:ascii="Century" w:hAnsi="Century"/>
          <w:iCs/>
          <w:sz w:val="22"/>
          <w:szCs w:val="22"/>
        </w:rPr>
        <w:t>Worked a</w:t>
      </w:r>
      <w:r w:rsidR="00A02A0C" w:rsidRPr="00FB433B">
        <w:rPr>
          <w:rFonts w:ascii="Century" w:hAnsi="Century"/>
          <w:iCs/>
          <w:sz w:val="22"/>
          <w:szCs w:val="22"/>
        </w:rPr>
        <w:t>s a freelancer</w:t>
      </w:r>
      <w:r w:rsidRPr="00FB433B">
        <w:rPr>
          <w:rFonts w:ascii="Century" w:hAnsi="Century"/>
          <w:iCs/>
          <w:sz w:val="22"/>
          <w:szCs w:val="22"/>
        </w:rPr>
        <w:t xml:space="preserve"> from </w:t>
      </w:r>
      <w:r w:rsidR="00BF2C63" w:rsidRPr="00FB433B">
        <w:rPr>
          <w:rFonts w:ascii="Century" w:hAnsi="Century"/>
          <w:iCs/>
          <w:sz w:val="22"/>
          <w:szCs w:val="22"/>
        </w:rPr>
        <w:t xml:space="preserve">past </w:t>
      </w:r>
      <w:r w:rsidR="0029624F" w:rsidRPr="00FB433B">
        <w:rPr>
          <w:rFonts w:ascii="Century" w:hAnsi="Century"/>
          <w:iCs/>
          <w:sz w:val="22"/>
          <w:szCs w:val="22"/>
        </w:rPr>
        <w:t>1.5</w:t>
      </w:r>
      <w:r w:rsidR="00BF2C63" w:rsidRPr="00FB433B">
        <w:rPr>
          <w:rFonts w:ascii="Century" w:hAnsi="Century"/>
          <w:iCs/>
          <w:sz w:val="22"/>
          <w:szCs w:val="22"/>
        </w:rPr>
        <w:t xml:space="preserve"> year.</w:t>
      </w:r>
    </w:p>
    <w:p w:rsidR="00BF2C63" w:rsidRPr="00FB433B" w:rsidRDefault="00BF2C63" w:rsidP="00BF2C63">
      <w:pPr>
        <w:tabs>
          <w:tab w:val="left" w:pos="0"/>
          <w:tab w:val="left" w:pos="2268"/>
        </w:tabs>
        <w:rPr>
          <w:rFonts w:ascii="Century" w:hAnsi="Century"/>
          <w:b/>
          <w:bCs/>
          <w:sz w:val="22"/>
          <w:szCs w:val="22"/>
        </w:rPr>
      </w:pPr>
    </w:p>
    <w:p w:rsidR="00057500" w:rsidRPr="00FB433B" w:rsidRDefault="007E4942" w:rsidP="00D66EB4">
      <w:pPr>
        <w:widowControl w:val="0"/>
        <w:autoSpaceDE w:val="0"/>
        <w:autoSpaceDN w:val="0"/>
        <w:adjustRightInd w:val="0"/>
        <w:rPr>
          <w:rFonts w:ascii="Century" w:hAnsi="Century"/>
          <w:b/>
          <w:bCs/>
          <w:sz w:val="26"/>
          <w:szCs w:val="26"/>
        </w:rPr>
      </w:pPr>
      <w:r w:rsidRPr="00FB433B">
        <w:rPr>
          <w:rFonts w:ascii="Century" w:hAnsi="Century"/>
          <w:b/>
          <w:bCs/>
          <w:sz w:val="26"/>
          <w:szCs w:val="26"/>
        </w:rPr>
        <w:t>Skills Summary</w:t>
      </w:r>
      <w:r w:rsidR="002C3AF1" w:rsidRPr="00FB433B">
        <w:rPr>
          <w:rFonts w:ascii="Century" w:hAnsi="Century"/>
          <w:b/>
          <w:bCs/>
          <w:sz w:val="26"/>
          <w:szCs w:val="26"/>
        </w:rPr>
        <w:t>:</w:t>
      </w:r>
    </w:p>
    <w:p w:rsidR="00FB433B" w:rsidRDefault="00FB433B" w:rsidP="00D66EB4">
      <w:pPr>
        <w:widowControl w:val="0"/>
        <w:autoSpaceDE w:val="0"/>
        <w:autoSpaceDN w:val="0"/>
        <w:adjustRightInd w:val="0"/>
        <w:rPr>
          <w:rFonts w:ascii="Century" w:hAnsi="Century"/>
          <w:b/>
          <w:bCs/>
          <w:sz w:val="26"/>
          <w:szCs w:val="26"/>
        </w:rPr>
      </w:pPr>
    </w:p>
    <w:p w:rsidR="003B13AC" w:rsidRPr="00FB433B" w:rsidRDefault="003B13AC" w:rsidP="00D66EB4">
      <w:pPr>
        <w:widowControl w:val="0"/>
        <w:autoSpaceDE w:val="0"/>
        <w:autoSpaceDN w:val="0"/>
        <w:adjustRightInd w:val="0"/>
        <w:rPr>
          <w:rFonts w:ascii="Century" w:hAnsi="Century"/>
          <w:b/>
          <w:bCs/>
          <w:sz w:val="26"/>
          <w:szCs w:val="26"/>
        </w:rPr>
      </w:pPr>
      <w:r w:rsidRPr="00FB433B">
        <w:rPr>
          <w:rFonts w:ascii="Century" w:hAnsi="Century"/>
          <w:b/>
          <w:bCs/>
          <w:sz w:val="26"/>
          <w:szCs w:val="26"/>
        </w:rPr>
        <w:t>Automation Skills:</w:t>
      </w:r>
    </w:p>
    <w:p w:rsidR="00C016D4" w:rsidRPr="00FB433B" w:rsidRDefault="00C016D4" w:rsidP="00C016D4">
      <w:pPr>
        <w:pStyle w:val="ListParagraph"/>
        <w:tabs>
          <w:tab w:val="left" w:pos="0"/>
        </w:tabs>
        <w:overflowPunct w:val="0"/>
        <w:autoSpaceDE w:val="0"/>
        <w:spacing w:after="0" w:line="240" w:lineRule="auto"/>
        <w:contextualSpacing/>
        <w:rPr>
          <w:rFonts w:ascii="Century" w:hAnsi="Century" w:cs="Times New Roman"/>
        </w:rPr>
      </w:pPr>
    </w:p>
    <w:p w:rsidR="006443E3" w:rsidRPr="00FB433B" w:rsidRDefault="006443E3" w:rsidP="00441665">
      <w:pPr>
        <w:pStyle w:val="ListParagraph"/>
        <w:numPr>
          <w:ilvl w:val="0"/>
          <w:numId w:val="21"/>
        </w:numPr>
        <w:tabs>
          <w:tab w:val="left" w:pos="0"/>
        </w:tabs>
        <w:overflowPunct w:val="0"/>
        <w:autoSpaceDE w:val="0"/>
        <w:spacing w:after="0" w:line="240" w:lineRule="auto"/>
        <w:contextualSpacing/>
        <w:rPr>
          <w:rFonts w:ascii="Century" w:hAnsi="Century" w:cs="Times New Roman"/>
        </w:rPr>
      </w:pPr>
      <w:r w:rsidRPr="00FB433B">
        <w:rPr>
          <w:rFonts w:ascii="Century" w:hAnsi="Century" w:cs="Times New Roman"/>
          <w:b/>
        </w:rPr>
        <w:t>1.</w:t>
      </w:r>
      <w:r w:rsidR="000023A3" w:rsidRPr="00FB433B">
        <w:rPr>
          <w:rFonts w:ascii="Century" w:hAnsi="Century" w:cs="Times New Roman"/>
          <w:b/>
        </w:rPr>
        <w:t>5</w:t>
      </w:r>
      <w:r w:rsidRPr="00FB433B">
        <w:rPr>
          <w:rFonts w:ascii="Century" w:hAnsi="Century" w:cs="Times New Roman"/>
          <w:b/>
        </w:rPr>
        <w:t xml:space="preserve"> Years of experience </w:t>
      </w:r>
      <w:r w:rsidRPr="00FB433B">
        <w:rPr>
          <w:rFonts w:ascii="Century" w:hAnsi="Century" w:cs="Times New Roman"/>
        </w:rPr>
        <w:t>in Automation testing with</w:t>
      </w:r>
      <w:r w:rsidR="008129FD" w:rsidRPr="00FB433B">
        <w:rPr>
          <w:rFonts w:ascii="Century" w:hAnsi="Century" w:cs="Times New Roman"/>
        </w:rPr>
        <w:t xml:space="preserve"> </w:t>
      </w:r>
      <w:r w:rsidRPr="00FB433B">
        <w:rPr>
          <w:rFonts w:ascii="Century" w:hAnsi="Century" w:cs="Times New Roman"/>
          <w:b/>
        </w:rPr>
        <w:t>Selenium (Core Java)</w:t>
      </w:r>
      <w:r w:rsidR="00A41924" w:rsidRPr="00FB433B">
        <w:rPr>
          <w:rFonts w:ascii="Century" w:hAnsi="Century" w:cs="Times New Roman"/>
          <w:b/>
        </w:rPr>
        <w:t>.</w:t>
      </w:r>
    </w:p>
    <w:p w:rsidR="006443E3" w:rsidRPr="00FB433B" w:rsidRDefault="006443E3" w:rsidP="00441665">
      <w:pPr>
        <w:pStyle w:val="ListParagraph"/>
        <w:numPr>
          <w:ilvl w:val="0"/>
          <w:numId w:val="21"/>
        </w:numPr>
        <w:tabs>
          <w:tab w:val="left" w:pos="0"/>
        </w:tabs>
        <w:overflowPunct w:val="0"/>
        <w:spacing w:after="0" w:line="240" w:lineRule="auto"/>
        <w:contextualSpacing/>
        <w:rPr>
          <w:rFonts w:ascii="Century" w:hAnsi="Century" w:cs="Times New Roman"/>
        </w:rPr>
      </w:pPr>
      <w:r w:rsidRPr="00FB433B">
        <w:rPr>
          <w:rFonts w:ascii="Century" w:hAnsi="Century" w:cs="Times New Roman"/>
        </w:rPr>
        <w:t xml:space="preserve">Experience in Coding test scripts using </w:t>
      </w:r>
      <w:r w:rsidRPr="00FB433B">
        <w:rPr>
          <w:rFonts w:ascii="Century" w:hAnsi="Century" w:cs="Times New Roman"/>
          <w:b/>
        </w:rPr>
        <w:t>Selenium Web Driver</w:t>
      </w:r>
      <w:r w:rsidR="008129FD" w:rsidRPr="00FB433B">
        <w:rPr>
          <w:rFonts w:ascii="Century" w:hAnsi="Century" w:cs="Times New Roman"/>
          <w:b/>
        </w:rPr>
        <w:t xml:space="preserve"> </w:t>
      </w:r>
      <w:r w:rsidRPr="00FB433B">
        <w:rPr>
          <w:rFonts w:ascii="Century" w:hAnsi="Century" w:cs="Times New Roman"/>
        </w:rPr>
        <w:t>for Web based applications.</w:t>
      </w:r>
    </w:p>
    <w:p w:rsidR="006443E3" w:rsidRPr="00FB433B" w:rsidRDefault="006443E3" w:rsidP="00411442">
      <w:pPr>
        <w:pStyle w:val="ListParagraph"/>
        <w:numPr>
          <w:ilvl w:val="0"/>
          <w:numId w:val="21"/>
        </w:numPr>
        <w:tabs>
          <w:tab w:val="left" w:pos="0"/>
        </w:tabs>
        <w:overflowPunct w:val="0"/>
        <w:spacing w:after="0" w:line="240" w:lineRule="auto"/>
        <w:contextualSpacing/>
        <w:rPr>
          <w:rFonts w:ascii="Century" w:hAnsi="Century" w:cs="Times New Roman"/>
        </w:rPr>
      </w:pPr>
      <w:r w:rsidRPr="00FB433B">
        <w:rPr>
          <w:rFonts w:ascii="Century" w:hAnsi="Century" w:cs="Times New Roman"/>
        </w:rPr>
        <w:t xml:space="preserve">Knowledge on </w:t>
      </w:r>
      <w:r w:rsidRPr="00FB433B">
        <w:rPr>
          <w:rFonts w:ascii="Century" w:hAnsi="Century" w:cs="Times New Roman"/>
          <w:b/>
        </w:rPr>
        <w:t>TestNG</w:t>
      </w:r>
      <w:r w:rsidR="008129FD" w:rsidRPr="00FB433B">
        <w:rPr>
          <w:rFonts w:ascii="Century" w:hAnsi="Century" w:cs="Times New Roman"/>
          <w:b/>
        </w:rPr>
        <w:t xml:space="preserve"> </w:t>
      </w:r>
      <w:r w:rsidRPr="00FB433B">
        <w:rPr>
          <w:rFonts w:ascii="Century" w:hAnsi="Century" w:cs="Times New Roman"/>
        </w:rPr>
        <w:t xml:space="preserve">Framework and </w:t>
      </w:r>
      <w:r w:rsidRPr="00FB433B">
        <w:rPr>
          <w:rFonts w:ascii="Century" w:hAnsi="Century" w:cs="Times New Roman"/>
          <w:b/>
        </w:rPr>
        <w:t>TestNG Annotations.</w:t>
      </w:r>
      <w:r w:rsidR="00411442" w:rsidRPr="00FB433B">
        <w:rPr>
          <w:rFonts w:ascii="Century" w:hAnsi="Century" w:cs="Times New Roman"/>
          <w:b/>
        </w:rPr>
        <w:t xml:space="preserve"> AutoIT</w:t>
      </w:r>
      <w:r w:rsidR="00567185">
        <w:rPr>
          <w:rFonts w:ascii="Century" w:hAnsi="Century" w:cs="Times New Roman"/>
          <w:b/>
        </w:rPr>
        <w:t>.</w:t>
      </w:r>
    </w:p>
    <w:p w:rsidR="006443E3" w:rsidRPr="00FB433B" w:rsidRDefault="006443E3" w:rsidP="00441665">
      <w:pPr>
        <w:pStyle w:val="ListParagraph"/>
        <w:numPr>
          <w:ilvl w:val="0"/>
          <w:numId w:val="21"/>
        </w:numPr>
        <w:tabs>
          <w:tab w:val="left" w:pos="0"/>
        </w:tabs>
        <w:overflowPunct w:val="0"/>
        <w:spacing w:after="0" w:line="240" w:lineRule="auto"/>
        <w:contextualSpacing/>
        <w:rPr>
          <w:rFonts w:ascii="Century" w:hAnsi="Century" w:cs="Times New Roman"/>
        </w:rPr>
      </w:pPr>
      <w:r w:rsidRPr="00FB433B">
        <w:rPr>
          <w:rFonts w:ascii="Century" w:hAnsi="Century" w:cs="Times New Roman"/>
        </w:rPr>
        <w:t xml:space="preserve">Handled Dynamic Objects using </w:t>
      </w:r>
      <w:r w:rsidRPr="00FB433B">
        <w:rPr>
          <w:rFonts w:ascii="Century" w:hAnsi="Century" w:cs="Times New Roman"/>
          <w:b/>
        </w:rPr>
        <w:t>Xpath</w:t>
      </w:r>
      <w:r w:rsidR="00411442" w:rsidRPr="00FB433B">
        <w:rPr>
          <w:rFonts w:ascii="Century" w:hAnsi="Century" w:cs="Times New Roman"/>
        </w:rPr>
        <w:t xml:space="preserve"> expressions and </w:t>
      </w:r>
      <w:r w:rsidR="00411442" w:rsidRPr="00FB433B">
        <w:rPr>
          <w:rFonts w:ascii="Century" w:hAnsi="Century" w:cs="Times New Roman"/>
          <w:b/>
        </w:rPr>
        <w:t>locators, pop-ups and frames.</w:t>
      </w:r>
    </w:p>
    <w:p w:rsidR="006443E3" w:rsidRPr="00FB433B" w:rsidRDefault="006443E3" w:rsidP="00441665">
      <w:pPr>
        <w:pStyle w:val="ListParagraph"/>
        <w:numPr>
          <w:ilvl w:val="0"/>
          <w:numId w:val="21"/>
        </w:numPr>
        <w:tabs>
          <w:tab w:val="left" w:pos="0"/>
        </w:tabs>
        <w:overflowPunct w:val="0"/>
        <w:spacing w:after="0" w:line="240" w:lineRule="auto"/>
        <w:contextualSpacing/>
        <w:rPr>
          <w:rFonts w:ascii="Century" w:hAnsi="Century" w:cs="Times New Roman"/>
        </w:rPr>
      </w:pPr>
      <w:r w:rsidRPr="00FB433B">
        <w:rPr>
          <w:rFonts w:ascii="Century" w:eastAsia="Arial Unicode MS" w:hAnsi="Century" w:cs="Times New Roman"/>
        </w:rPr>
        <w:t xml:space="preserve">Maintain automation scripts in </w:t>
      </w:r>
      <w:r w:rsidRPr="00FB433B">
        <w:rPr>
          <w:rFonts w:ascii="Century" w:eastAsia="Arial Unicode MS" w:hAnsi="Century" w:cs="Times New Roman"/>
          <w:b/>
        </w:rPr>
        <w:t>Visual</w:t>
      </w:r>
      <w:r w:rsidR="008129FD" w:rsidRPr="00FB433B">
        <w:rPr>
          <w:rFonts w:ascii="Century" w:eastAsia="Arial Unicode MS" w:hAnsi="Century" w:cs="Times New Roman"/>
          <w:b/>
        </w:rPr>
        <w:t xml:space="preserve"> </w:t>
      </w:r>
      <w:r w:rsidRPr="00FB433B">
        <w:rPr>
          <w:rFonts w:ascii="Century" w:eastAsia="Arial Unicode MS" w:hAnsi="Century" w:cs="Times New Roman"/>
          <w:b/>
        </w:rPr>
        <w:t>SVN</w:t>
      </w:r>
      <w:r w:rsidRPr="00FB433B">
        <w:rPr>
          <w:rFonts w:ascii="Century" w:eastAsia="Arial Unicode MS" w:hAnsi="Century" w:cs="Times New Roman"/>
        </w:rPr>
        <w:t xml:space="preserve"> (Selenium Scripts)</w:t>
      </w:r>
      <w:r w:rsidR="00F730C3" w:rsidRPr="00FB433B">
        <w:rPr>
          <w:rFonts w:ascii="Century" w:eastAsia="Arial Unicode MS" w:hAnsi="Century" w:cs="Times New Roman"/>
        </w:rPr>
        <w:t>.</w:t>
      </w:r>
    </w:p>
    <w:p w:rsidR="00FB433B" w:rsidRPr="004D6348" w:rsidRDefault="006443E3" w:rsidP="004D6348">
      <w:pPr>
        <w:pStyle w:val="ListParagraph"/>
        <w:numPr>
          <w:ilvl w:val="0"/>
          <w:numId w:val="21"/>
        </w:numPr>
        <w:tabs>
          <w:tab w:val="left" w:pos="0"/>
        </w:tabs>
        <w:overflowPunct w:val="0"/>
        <w:spacing w:after="0" w:line="240" w:lineRule="auto"/>
        <w:contextualSpacing/>
        <w:rPr>
          <w:rFonts w:ascii="Century" w:hAnsi="Century" w:cs="Times New Roman"/>
          <w:b/>
        </w:rPr>
      </w:pPr>
      <w:r w:rsidRPr="00FB433B">
        <w:rPr>
          <w:rFonts w:ascii="Century" w:hAnsi="Century" w:cs="Times New Roman"/>
        </w:rPr>
        <w:t xml:space="preserve">Knowledge on database such as </w:t>
      </w:r>
      <w:r w:rsidR="00567185">
        <w:rPr>
          <w:rFonts w:ascii="Century" w:hAnsi="Century" w:cs="Times New Roman"/>
          <w:b/>
        </w:rPr>
        <w:t xml:space="preserve">SQL Server, </w:t>
      </w:r>
      <w:r w:rsidR="00D748E7" w:rsidRPr="00FB433B">
        <w:rPr>
          <w:rFonts w:ascii="Century" w:hAnsi="Century" w:cs="Times New Roman"/>
          <w:b/>
        </w:rPr>
        <w:t>Selenium Grid.</w:t>
      </w:r>
    </w:p>
    <w:p w:rsidR="00FB433B" w:rsidRPr="00FB433B" w:rsidRDefault="00FB433B" w:rsidP="00441665">
      <w:pPr>
        <w:pStyle w:val="ListParagraph"/>
        <w:numPr>
          <w:ilvl w:val="0"/>
          <w:numId w:val="21"/>
        </w:numPr>
        <w:tabs>
          <w:tab w:val="left" w:pos="0"/>
        </w:tabs>
        <w:overflowPunct w:val="0"/>
        <w:spacing w:after="0" w:line="240" w:lineRule="auto"/>
        <w:contextualSpacing/>
        <w:rPr>
          <w:rFonts w:ascii="Century" w:hAnsi="Century" w:cs="Times New Roman"/>
          <w:b/>
        </w:rPr>
      </w:pPr>
      <w:r w:rsidRPr="00FB433B">
        <w:rPr>
          <w:rFonts w:ascii="Century" w:hAnsi="Century"/>
        </w:rPr>
        <w:t xml:space="preserve">Actively involved in preparing of </w:t>
      </w:r>
      <w:r w:rsidRPr="00FB433B">
        <w:rPr>
          <w:rFonts w:ascii="Century" w:hAnsi="Century"/>
          <w:b/>
        </w:rPr>
        <w:t>Test Data and using Apache POI</w:t>
      </w:r>
      <w:r w:rsidR="00567185">
        <w:rPr>
          <w:rFonts w:ascii="Century" w:hAnsi="Century"/>
          <w:b/>
        </w:rPr>
        <w:t xml:space="preserve"> </w:t>
      </w:r>
      <w:r w:rsidRPr="00FB433B">
        <w:rPr>
          <w:rFonts w:ascii="Century" w:hAnsi="Century"/>
          <w:b/>
        </w:rPr>
        <w:t>.</w:t>
      </w:r>
    </w:p>
    <w:p w:rsidR="006443E3" w:rsidRPr="00FB433B" w:rsidRDefault="006443E3" w:rsidP="00441665">
      <w:pPr>
        <w:pStyle w:val="ListParagraph"/>
        <w:numPr>
          <w:ilvl w:val="0"/>
          <w:numId w:val="21"/>
        </w:numPr>
        <w:tabs>
          <w:tab w:val="left" w:pos="0"/>
        </w:tabs>
        <w:overflowPunct w:val="0"/>
        <w:spacing w:after="0" w:line="240" w:lineRule="auto"/>
        <w:contextualSpacing/>
        <w:rPr>
          <w:rFonts w:ascii="Century" w:hAnsi="Century" w:cs="Times New Roman"/>
          <w:b/>
        </w:rPr>
      </w:pPr>
      <w:r w:rsidRPr="00FB433B">
        <w:rPr>
          <w:rFonts w:ascii="Century" w:hAnsi="Century" w:cs="Times New Roman"/>
        </w:rPr>
        <w:t xml:space="preserve">Extend Automation concepts for both </w:t>
      </w:r>
      <w:r w:rsidRPr="00FB433B">
        <w:rPr>
          <w:rFonts w:ascii="Century" w:hAnsi="Century" w:cs="Times New Roman"/>
          <w:b/>
        </w:rPr>
        <w:t>functional</w:t>
      </w:r>
      <w:r w:rsidRPr="00FB433B">
        <w:rPr>
          <w:rFonts w:ascii="Century" w:hAnsi="Century" w:cs="Times New Roman"/>
        </w:rPr>
        <w:t xml:space="preserve"> and </w:t>
      </w:r>
      <w:r w:rsidRPr="00FB433B">
        <w:rPr>
          <w:rFonts w:ascii="Century" w:hAnsi="Century" w:cs="Times New Roman"/>
          <w:b/>
        </w:rPr>
        <w:t>regression</w:t>
      </w:r>
      <w:r w:rsidRPr="00FB433B">
        <w:rPr>
          <w:rFonts w:ascii="Century" w:hAnsi="Century" w:cs="Times New Roman"/>
        </w:rPr>
        <w:t xml:space="preserve"> testing to reduce maximum Manual intervention.</w:t>
      </w:r>
    </w:p>
    <w:p w:rsidR="00C016D4" w:rsidRPr="00FB433B" w:rsidRDefault="00C016D4" w:rsidP="00D66EB4">
      <w:pPr>
        <w:widowControl w:val="0"/>
        <w:autoSpaceDE w:val="0"/>
        <w:autoSpaceDN w:val="0"/>
        <w:adjustRightInd w:val="0"/>
        <w:rPr>
          <w:rFonts w:ascii="Century" w:eastAsia="Arial Unicode MS" w:hAnsi="Century"/>
          <w:sz w:val="22"/>
          <w:szCs w:val="22"/>
        </w:rPr>
      </w:pPr>
    </w:p>
    <w:p w:rsidR="006443E3" w:rsidRPr="00FB433B" w:rsidRDefault="003B13AC" w:rsidP="00D66EB4">
      <w:pPr>
        <w:widowControl w:val="0"/>
        <w:autoSpaceDE w:val="0"/>
        <w:autoSpaceDN w:val="0"/>
        <w:adjustRightInd w:val="0"/>
        <w:rPr>
          <w:rFonts w:ascii="Century" w:hAnsi="Century"/>
          <w:b/>
          <w:bCs/>
          <w:sz w:val="26"/>
          <w:szCs w:val="26"/>
        </w:rPr>
      </w:pPr>
      <w:r w:rsidRPr="00FB433B">
        <w:rPr>
          <w:rFonts w:ascii="Century" w:hAnsi="Century"/>
          <w:b/>
          <w:bCs/>
          <w:sz w:val="26"/>
          <w:szCs w:val="26"/>
        </w:rPr>
        <w:t>Manual Skills:</w:t>
      </w:r>
    </w:p>
    <w:p w:rsidR="000900A1" w:rsidRPr="00FB433B" w:rsidRDefault="000900A1" w:rsidP="000900A1">
      <w:pPr>
        <w:ind w:left="720"/>
        <w:rPr>
          <w:rFonts w:ascii="Century" w:hAnsi="Century"/>
          <w:sz w:val="22"/>
          <w:szCs w:val="22"/>
        </w:rPr>
      </w:pPr>
    </w:p>
    <w:p w:rsidR="00D81F77" w:rsidRPr="00FB433B" w:rsidRDefault="0012609A" w:rsidP="00D66EB4">
      <w:pPr>
        <w:numPr>
          <w:ilvl w:val="0"/>
          <w:numId w:val="6"/>
        </w:numPr>
        <w:ind w:left="720"/>
        <w:rPr>
          <w:rFonts w:ascii="Century" w:hAnsi="Century"/>
          <w:sz w:val="22"/>
          <w:szCs w:val="22"/>
        </w:rPr>
      </w:pPr>
      <w:r w:rsidRPr="00FB433B">
        <w:rPr>
          <w:rFonts w:ascii="Century" w:hAnsi="Century"/>
          <w:sz w:val="22"/>
          <w:szCs w:val="22"/>
        </w:rPr>
        <w:t xml:space="preserve">Having </w:t>
      </w:r>
      <w:r w:rsidR="00236125">
        <w:rPr>
          <w:rFonts w:ascii="Century" w:hAnsi="Century"/>
          <w:b/>
          <w:sz w:val="22"/>
          <w:szCs w:val="22"/>
        </w:rPr>
        <w:t xml:space="preserve"> 2.8 </w:t>
      </w:r>
      <w:r w:rsidR="00772C98" w:rsidRPr="00FB433B">
        <w:rPr>
          <w:rFonts w:ascii="Century" w:hAnsi="Century"/>
          <w:b/>
          <w:sz w:val="22"/>
          <w:szCs w:val="22"/>
        </w:rPr>
        <w:t>year</w:t>
      </w:r>
      <w:r w:rsidRPr="00FB433B">
        <w:rPr>
          <w:rFonts w:ascii="Century" w:hAnsi="Century"/>
          <w:b/>
          <w:sz w:val="22"/>
          <w:szCs w:val="22"/>
        </w:rPr>
        <w:t>s</w:t>
      </w:r>
      <w:r w:rsidR="00772C98" w:rsidRPr="00FB433B">
        <w:rPr>
          <w:rFonts w:ascii="Century" w:hAnsi="Century"/>
          <w:sz w:val="22"/>
          <w:szCs w:val="22"/>
        </w:rPr>
        <w:t xml:space="preserve"> of Experience </w:t>
      </w:r>
      <w:r w:rsidR="00772C98" w:rsidRPr="00FB433B">
        <w:rPr>
          <w:rFonts w:ascii="Century" w:hAnsi="Century"/>
          <w:b/>
          <w:sz w:val="22"/>
          <w:szCs w:val="22"/>
        </w:rPr>
        <w:t>in Manual Testin</w:t>
      </w:r>
      <w:r w:rsidR="00772C98" w:rsidRPr="00FB433B">
        <w:rPr>
          <w:rFonts w:ascii="Century" w:hAnsi="Century"/>
          <w:sz w:val="22"/>
          <w:szCs w:val="22"/>
        </w:rPr>
        <w:t>g.</w:t>
      </w:r>
    </w:p>
    <w:p w:rsidR="00023C35" w:rsidRPr="00FB433B" w:rsidRDefault="00DC2549" w:rsidP="00D66EB4">
      <w:pPr>
        <w:numPr>
          <w:ilvl w:val="0"/>
          <w:numId w:val="6"/>
        </w:numPr>
        <w:ind w:left="720"/>
        <w:rPr>
          <w:rFonts w:ascii="Century" w:hAnsi="Century"/>
          <w:sz w:val="22"/>
          <w:szCs w:val="22"/>
        </w:rPr>
      </w:pPr>
      <w:r w:rsidRPr="00FB433B">
        <w:rPr>
          <w:rFonts w:ascii="Century" w:hAnsi="Century"/>
          <w:sz w:val="22"/>
          <w:szCs w:val="22"/>
        </w:rPr>
        <w:t xml:space="preserve">Having Experience </w:t>
      </w:r>
      <w:r w:rsidRPr="00FB433B">
        <w:rPr>
          <w:rFonts w:ascii="Century" w:hAnsi="Century"/>
          <w:b/>
          <w:sz w:val="22"/>
          <w:szCs w:val="22"/>
        </w:rPr>
        <w:t>in Mobile</w:t>
      </w:r>
      <w:r w:rsidR="003762EE" w:rsidRPr="00FB433B">
        <w:rPr>
          <w:rFonts w:ascii="Century" w:hAnsi="Century"/>
          <w:b/>
          <w:sz w:val="22"/>
          <w:szCs w:val="22"/>
        </w:rPr>
        <w:t>/Tab</w:t>
      </w:r>
      <w:r w:rsidRPr="00FB433B">
        <w:rPr>
          <w:rFonts w:ascii="Century" w:hAnsi="Century"/>
          <w:sz w:val="22"/>
          <w:szCs w:val="22"/>
        </w:rPr>
        <w:t xml:space="preserve"> Testing</w:t>
      </w:r>
      <w:r w:rsidR="0053797A" w:rsidRPr="00FB433B">
        <w:rPr>
          <w:rFonts w:ascii="Century" w:hAnsi="Century"/>
          <w:sz w:val="22"/>
          <w:szCs w:val="22"/>
        </w:rPr>
        <w:t>,</w:t>
      </w:r>
      <w:r w:rsidR="004165C5" w:rsidRPr="00FB433B">
        <w:rPr>
          <w:rFonts w:ascii="Century" w:hAnsi="Century"/>
          <w:sz w:val="22"/>
          <w:szCs w:val="22"/>
        </w:rPr>
        <w:t xml:space="preserve"> </w:t>
      </w:r>
      <w:r w:rsidR="0053797A" w:rsidRPr="00FB433B">
        <w:rPr>
          <w:rFonts w:ascii="Century" w:hAnsi="Century"/>
          <w:b/>
          <w:sz w:val="22"/>
          <w:szCs w:val="22"/>
        </w:rPr>
        <w:t>Web application</w:t>
      </w:r>
      <w:r w:rsidR="0053797A" w:rsidRPr="00FB433B">
        <w:rPr>
          <w:rFonts w:ascii="Century" w:hAnsi="Century"/>
          <w:sz w:val="22"/>
          <w:szCs w:val="22"/>
        </w:rPr>
        <w:t xml:space="preserve"> Testing</w:t>
      </w:r>
      <w:r w:rsidR="00023C35" w:rsidRPr="00FB433B">
        <w:rPr>
          <w:rFonts w:ascii="Century" w:hAnsi="Century"/>
          <w:sz w:val="22"/>
          <w:szCs w:val="22"/>
        </w:rPr>
        <w:t>.</w:t>
      </w:r>
    </w:p>
    <w:p w:rsidR="00057500" w:rsidRPr="00FB433B" w:rsidRDefault="00057500" w:rsidP="00D66EB4">
      <w:pPr>
        <w:numPr>
          <w:ilvl w:val="0"/>
          <w:numId w:val="6"/>
        </w:numPr>
        <w:ind w:left="720"/>
        <w:rPr>
          <w:rFonts w:ascii="Century" w:hAnsi="Century"/>
          <w:sz w:val="22"/>
          <w:szCs w:val="22"/>
        </w:rPr>
      </w:pPr>
      <w:r w:rsidRPr="00FB433B">
        <w:rPr>
          <w:rFonts w:ascii="Century" w:hAnsi="Century"/>
          <w:sz w:val="22"/>
          <w:szCs w:val="22"/>
        </w:rPr>
        <w:t xml:space="preserve">Good Knowledge on </w:t>
      </w:r>
      <w:r w:rsidRPr="00FB433B">
        <w:rPr>
          <w:rFonts w:ascii="Century" w:hAnsi="Century"/>
          <w:b/>
          <w:sz w:val="22"/>
          <w:szCs w:val="22"/>
        </w:rPr>
        <w:t>Black Box</w:t>
      </w:r>
      <w:r w:rsidRPr="00FB433B">
        <w:rPr>
          <w:rFonts w:ascii="Century" w:hAnsi="Century"/>
          <w:sz w:val="22"/>
          <w:szCs w:val="22"/>
        </w:rPr>
        <w:t xml:space="preserve"> Testing</w:t>
      </w:r>
    </w:p>
    <w:p w:rsidR="007E4942" w:rsidRPr="00FB433B" w:rsidRDefault="007E07F4" w:rsidP="00D66EB4">
      <w:pPr>
        <w:numPr>
          <w:ilvl w:val="0"/>
          <w:numId w:val="6"/>
        </w:numPr>
        <w:ind w:left="720"/>
        <w:jc w:val="both"/>
        <w:rPr>
          <w:rFonts w:ascii="Century" w:hAnsi="Century"/>
          <w:sz w:val="22"/>
          <w:szCs w:val="22"/>
        </w:rPr>
      </w:pPr>
      <w:r w:rsidRPr="00FB433B">
        <w:rPr>
          <w:rFonts w:ascii="Century" w:hAnsi="Century"/>
          <w:sz w:val="22"/>
          <w:szCs w:val="22"/>
        </w:rPr>
        <w:t>Involved in Writing</w:t>
      </w:r>
      <w:r w:rsidR="00CF638A" w:rsidRPr="00FB433B">
        <w:rPr>
          <w:rFonts w:ascii="Century" w:hAnsi="Century"/>
          <w:sz w:val="22"/>
          <w:szCs w:val="22"/>
        </w:rPr>
        <w:t xml:space="preserve"> and Execution of </w:t>
      </w:r>
      <w:r w:rsidR="007E4942" w:rsidRPr="00FB433B">
        <w:rPr>
          <w:rFonts w:ascii="Century" w:hAnsi="Century"/>
          <w:sz w:val="22"/>
          <w:szCs w:val="22"/>
        </w:rPr>
        <w:t>test cases.</w:t>
      </w:r>
      <w:r w:rsidR="00A20C50" w:rsidRPr="00FB433B">
        <w:rPr>
          <w:rFonts w:ascii="Century" w:hAnsi="Century"/>
          <w:sz w:val="22"/>
          <w:szCs w:val="22"/>
        </w:rPr>
        <w:t xml:space="preserve"> Retesting the cases where defect has been resolved by the developers.</w:t>
      </w:r>
    </w:p>
    <w:p w:rsidR="007E4942" w:rsidRPr="00FB433B" w:rsidRDefault="00A20C50" w:rsidP="00D66EB4">
      <w:pPr>
        <w:numPr>
          <w:ilvl w:val="0"/>
          <w:numId w:val="6"/>
        </w:numPr>
        <w:ind w:left="720"/>
        <w:jc w:val="both"/>
        <w:rPr>
          <w:rFonts w:ascii="Century" w:hAnsi="Century"/>
          <w:sz w:val="22"/>
          <w:szCs w:val="22"/>
        </w:rPr>
      </w:pPr>
      <w:r w:rsidRPr="00FB433B">
        <w:rPr>
          <w:rFonts w:ascii="Century" w:hAnsi="Century"/>
          <w:sz w:val="22"/>
          <w:szCs w:val="22"/>
        </w:rPr>
        <w:t xml:space="preserve">Involved in </w:t>
      </w:r>
      <w:r w:rsidRPr="00FB433B">
        <w:rPr>
          <w:rFonts w:ascii="Century" w:hAnsi="Century"/>
          <w:b/>
          <w:sz w:val="22"/>
          <w:szCs w:val="22"/>
        </w:rPr>
        <w:t>User Interface,</w:t>
      </w:r>
      <w:r w:rsidR="007E4942" w:rsidRPr="00FB433B">
        <w:rPr>
          <w:rFonts w:ascii="Century" w:hAnsi="Century"/>
          <w:b/>
          <w:sz w:val="22"/>
          <w:szCs w:val="22"/>
        </w:rPr>
        <w:t xml:space="preserve"> Smoke, Functional, Integration, Adhoc and Regression</w:t>
      </w:r>
      <w:r w:rsidR="007E4942" w:rsidRPr="00FB433B">
        <w:rPr>
          <w:rFonts w:ascii="Century" w:hAnsi="Century"/>
          <w:sz w:val="22"/>
          <w:szCs w:val="22"/>
        </w:rPr>
        <w:t xml:space="preserve"> testing.   </w:t>
      </w:r>
    </w:p>
    <w:p w:rsidR="00057500" w:rsidRPr="00FB433B" w:rsidRDefault="007E4942" w:rsidP="007616B9">
      <w:pPr>
        <w:pStyle w:val="ListBullet"/>
        <w:numPr>
          <w:ilvl w:val="0"/>
          <w:numId w:val="6"/>
        </w:numPr>
        <w:ind w:left="720"/>
        <w:contextualSpacing w:val="0"/>
        <w:rPr>
          <w:rFonts w:ascii="Century" w:hAnsi="Century"/>
          <w:b/>
          <w:sz w:val="22"/>
          <w:szCs w:val="22"/>
        </w:rPr>
      </w:pPr>
      <w:r w:rsidRPr="00FB433B">
        <w:rPr>
          <w:rFonts w:ascii="Century" w:hAnsi="Century"/>
          <w:sz w:val="22"/>
          <w:szCs w:val="22"/>
        </w:rPr>
        <w:t>Involved in Defect Tracking.</w:t>
      </w:r>
      <w:r w:rsidR="004165C5" w:rsidRPr="00FB433B">
        <w:rPr>
          <w:rFonts w:ascii="Century" w:hAnsi="Century"/>
          <w:sz w:val="22"/>
          <w:szCs w:val="22"/>
        </w:rPr>
        <w:t xml:space="preserve"> </w:t>
      </w:r>
      <w:r w:rsidRPr="00FB433B">
        <w:rPr>
          <w:rFonts w:ascii="Century" w:hAnsi="Century"/>
          <w:sz w:val="22"/>
          <w:szCs w:val="22"/>
        </w:rPr>
        <w:t>Reporting Bugs.</w:t>
      </w:r>
      <w:r w:rsidRPr="00FB433B">
        <w:rPr>
          <w:rFonts w:ascii="Century" w:hAnsi="Century"/>
          <w:sz w:val="22"/>
          <w:szCs w:val="22"/>
        </w:rPr>
        <w:tab/>
      </w:r>
    </w:p>
    <w:p w:rsidR="00057500" w:rsidRPr="00FB433B" w:rsidRDefault="007E4942" w:rsidP="00D66EB4">
      <w:pPr>
        <w:numPr>
          <w:ilvl w:val="0"/>
          <w:numId w:val="6"/>
        </w:numPr>
        <w:ind w:left="720"/>
        <w:jc w:val="both"/>
        <w:rPr>
          <w:rFonts w:ascii="Century" w:hAnsi="Century"/>
          <w:b/>
          <w:sz w:val="22"/>
          <w:szCs w:val="22"/>
        </w:rPr>
      </w:pPr>
      <w:r w:rsidRPr="00FB433B">
        <w:rPr>
          <w:rFonts w:ascii="Century" w:hAnsi="Century"/>
          <w:sz w:val="22"/>
          <w:szCs w:val="22"/>
        </w:rPr>
        <w:t xml:space="preserve">Knowledge of all the phases of </w:t>
      </w:r>
      <w:r w:rsidRPr="00FB433B">
        <w:rPr>
          <w:rFonts w:ascii="Century" w:hAnsi="Century"/>
          <w:b/>
          <w:sz w:val="22"/>
          <w:szCs w:val="22"/>
        </w:rPr>
        <w:t>SDLC</w:t>
      </w:r>
      <w:r w:rsidR="0053797A" w:rsidRPr="00FB433B">
        <w:rPr>
          <w:rFonts w:ascii="Century" w:hAnsi="Century"/>
          <w:sz w:val="22"/>
          <w:szCs w:val="22"/>
        </w:rPr>
        <w:t xml:space="preserve"> and Agile Methodology</w:t>
      </w:r>
      <w:r w:rsidR="000900A1" w:rsidRPr="00FB433B">
        <w:rPr>
          <w:rFonts w:ascii="Century" w:hAnsi="Century"/>
          <w:sz w:val="22"/>
          <w:szCs w:val="22"/>
        </w:rPr>
        <w:t>(basics)</w:t>
      </w:r>
      <w:r w:rsidRPr="00FB433B">
        <w:rPr>
          <w:rFonts w:ascii="Century" w:hAnsi="Century"/>
          <w:sz w:val="22"/>
          <w:szCs w:val="22"/>
        </w:rPr>
        <w:t>.</w:t>
      </w:r>
    </w:p>
    <w:p w:rsidR="00954FE1" w:rsidRPr="00FB433B" w:rsidRDefault="007E4942" w:rsidP="00D66EB4">
      <w:pPr>
        <w:numPr>
          <w:ilvl w:val="0"/>
          <w:numId w:val="6"/>
        </w:numPr>
        <w:ind w:left="720"/>
        <w:jc w:val="both"/>
        <w:rPr>
          <w:rFonts w:ascii="Century" w:hAnsi="Century"/>
          <w:b/>
          <w:sz w:val="22"/>
          <w:szCs w:val="22"/>
        </w:rPr>
      </w:pPr>
      <w:r w:rsidRPr="00FB433B">
        <w:rPr>
          <w:rFonts w:ascii="Century" w:hAnsi="Century"/>
          <w:sz w:val="22"/>
          <w:szCs w:val="22"/>
        </w:rPr>
        <w:t>Good team player with excellent written and verbal communication.</w:t>
      </w:r>
    </w:p>
    <w:p w:rsidR="00A20C50" w:rsidRPr="00FB433B" w:rsidRDefault="00A20C50" w:rsidP="00D66EB4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Century" w:hAnsi="Century"/>
          <w:b/>
          <w:bCs/>
          <w:sz w:val="22"/>
          <w:szCs w:val="22"/>
        </w:rPr>
      </w:pPr>
    </w:p>
    <w:p w:rsidR="002C3AF1" w:rsidRPr="00FB433B" w:rsidRDefault="007E4942" w:rsidP="00D66EB4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Century" w:hAnsi="Century"/>
          <w:b/>
          <w:bCs/>
          <w:sz w:val="26"/>
          <w:szCs w:val="26"/>
        </w:rPr>
      </w:pPr>
      <w:r w:rsidRPr="00FB433B">
        <w:rPr>
          <w:rFonts w:ascii="Century" w:hAnsi="Century"/>
          <w:b/>
          <w:bCs/>
          <w:sz w:val="26"/>
          <w:szCs w:val="26"/>
        </w:rPr>
        <w:t>Software Skills Acquired</w:t>
      </w:r>
      <w:r w:rsidR="002C3AF1" w:rsidRPr="00FB433B">
        <w:rPr>
          <w:rFonts w:ascii="Century" w:hAnsi="Century"/>
          <w:b/>
          <w:bCs/>
          <w:sz w:val="26"/>
          <w:szCs w:val="26"/>
        </w:rPr>
        <w:t>:</w:t>
      </w:r>
    </w:p>
    <w:p w:rsidR="00D66EB4" w:rsidRPr="00FB433B" w:rsidRDefault="00D66EB4" w:rsidP="00D66EB4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Century" w:hAnsi="Century"/>
          <w:b/>
          <w:bCs/>
          <w:sz w:val="22"/>
          <w:szCs w:val="22"/>
        </w:rPr>
      </w:pPr>
    </w:p>
    <w:p w:rsidR="004D1248" w:rsidRPr="00FB433B" w:rsidRDefault="00EC0E25" w:rsidP="00EE77CB">
      <w:pPr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jc w:val="both"/>
        <w:rPr>
          <w:rFonts w:ascii="Century" w:hAnsi="Century"/>
          <w:position w:val="6"/>
          <w:sz w:val="22"/>
          <w:szCs w:val="22"/>
        </w:rPr>
      </w:pPr>
      <w:r w:rsidRPr="00FB433B">
        <w:rPr>
          <w:rFonts w:ascii="Century" w:hAnsi="Century"/>
          <w:position w:val="6"/>
          <w:sz w:val="22"/>
          <w:szCs w:val="22"/>
        </w:rPr>
        <w:t>Programming Languages</w:t>
      </w:r>
      <w:r w:rsidRPr="00FB433B">
        <w:rPr>
          <w:rFonts w:ascii="Century" w:hAnsi="Century"/>
          <w:position w:val="6"/>
          <w:sz w:val="22"/>
          <w:szCs w:val="22"/>
        </w:rPr>
        <w:tab/>
      </w:r>
      <w:r w:rsidRPr="00FB433B">
        <w:rPr>
          <w:rFonts w:ascii="Century" w:hAnsi="Century"/>
          <w:position w:val="6"/>
          <w:sz w:val="22"/>
          <w:szCs w:val="22"/>
        </w:rPr>
        <w:tab/>
        <w:t xml:space="preserve">: </w:t>
      </w:r>
      <w:r w:rsidR="004D1248" w:rsidRPr="00FB433B">
        <w:rPr>
          <w:rFonts w:ascii="Century" w:hAnsi="Century"/>
          <w:position w:val="6"/>
          <w:sz w:val="22"/>
          <w:szCs w:val="22"/>
        </w:rPr>
        <w:t>SQL</w:t>
      </w:r>
      <w:r w:rsidR="00D52227" w:rsidRPr="00FB433B">
        <w:rPr>
          <w:rFonts w:ascii="Century" w:hAnsi="Century"/>
          <w:position w:val="6"/>
          <w:sz w:val="22"/>
          <w:szCs w:val="22"/>
        </w:rPr>
        <w:t>, Core Java</w:t>
      </w:r>
    </w:p>
    <w:p w:rsidR="005322BB" w:rsidRPr="00FB433B" w:rsidRDefault="007E4942" w:rsidP="00EE77CB">
      <w:pPr>
        <w:numPr>
          <w:ilvl w:val="0"/>
          <w:numId w:val="18"/>
        </w:numPr>
        <w:jc w:val="both"/>
        <w:rPr>
          <w:rFonts w:ascii="Century" w:hAnsi="Century"/>
          <w:sz w:val="22"/>
          <w:szCs w:val="22"/>
        </w:rPr>
      </w:pPr>
      <w:r w:rsidRPr="00FB433B">
        <w:rPr>
          <w:rFonts w:ascii="Century" w:hAnsi="Century"/>
          <w:sz w:val="22"/>
          <w:szCs w:val="22"/>
        </w:rPr>
        <w:t>Operating Systems</w:t>
      </w:r>
      <w:r w:rsidRPr="00FB433B">
        <w:rPr>
          <w:rFonts w:ascii="Century" w:hAnsi="Century"/>
          <w:sz w:val="22"/>
          <w:szCs w:val="22"/>
        </w:rPr>
        <w:tab/>
      </w:r>
      <w:r w:rsidRPr="00FB433B">
        <w:rPr>
          <w:rFonts w:ascii="Century" w:hAnsi="Century"/>
          <w:sz w:val="22"/>
          <w:szCs w:val="22"/>
        </w:rPr>
        <w:tab/>
      </w:r>
      <w:r w:rsidRPr="00FB433B">
        <w:rPr>
          <w:rFonts w:ascii="Century" w:hAnsi="Century"/>
          <w:sz w:val="22"/>
          <w:szCs w:val="22"/>
        </w:rPr>
        <w:tab/>
      </w:r>
      <w:r w:rsidR="00D52227" w:rsidRPr="00FB433B">
        <w:rPr>
          <w:rFonts w:ascii="Century" w:hAnsi="Century"/>
          <w:sz w:val="22"/>
          <w:szCs w:val="22"/>
        </w:rPr>
        <w:t>: Windows XP</w:t>
      </w:r>
      <w:r w:rsidR="00EF6C8C" w:rsidRPr="00FB433B">
        <w:rPr>
          <w:rFonts w:ascii="Century" w:hAnsi="Century"/>
          <w:sz w:val="22"/>
          <w:szCs w:val="22"/>
        </w:rPr>
        <w:t>\7</w:t>
      </w:r>
      <w:r w:rsidR="00D52227" w:rsidRPr="00FB433B">
        <w:rPr>
          <w:rFonts w:ascii="Century" w:hAnsi="Century"/>
          <w:sz w:val="22"/>
          <w:szCs w:val="22"/>
        </w:rPr>
        <w:t>.</w:t>
      </w:r>
    </w:p>
    <w:p w:rsidR="0035651E" w:rsidRPr="00FB433B" w:rsidRDefault="0035651E" w:rsidP="00EE77CB">
      <w:pPr>
        <w:numPr>
          <w:ilvl w:val="0"/>
          <w:numId w:val="18"/>
        </w:numPr>
        <w:jc w:val="both"/>
        <w:rPr>
          <w:rFonts w:ascii="Century" w:hAnsi="Century"/>
          <w:sz w:val="22"/>
          <w:szCs w:val="22"/>
        </w:rPr>
      </w:pPr>
      <w:r w:rsidRPr="00FB433B">
        <w:rPr>
          <w:rFonts w:ascii="Century" w:hAnsi="Century"/>
          <w:sz w:val="22"/>
          <w:szCs w:val="22"/>
        </w:rPr>
        <w:t>Tools</w:t>
      </w:r>
      <w:r w:rsidRPr="00FB433B">
        <w:rPr>
          <w:rFonts w:ascii="Century" w:hAnsi="Century"/>
          <w:sz w:val="22"/>
          <w:szCs w:val="22"/>
        </w:rPr>
        <w:tab/>
      </w:r>
      <w:r w:rsidRPr="00FB433B">
        <w:rPr>
          <w:rFonts w:ascii="Century" w:hAnsi="Century"/>
          <w:sz w:val="22"/>
          <w:szCs w:val="22"/>
        </w:rPr>
        <w:tab/>
      </w:r>
      <w:r w:rsidRPr="00FB433B">
        <w:rPr>
          <w:rFonts w:ascii="Century" w:hAnsi="Century"/>
          <w:sz w:val="22"/>
          <w:szCs w:val="22"/>
        </w:rPr>
        <w:tab/>
      </w:r>
      <w:r w:rsidRPr="00FB433B">
        <w:rPr>
          <w:rFonts w:ascii="Century" w:hAnsi="Century"/>
          <w:sz w:val="22"/>
          <w:szCs w:val="22"/>
        </w:rPr>
        <w:tab/>
      </w:r>
      <w:r w:rsidRPr="00FB433B">
        <w:rPr>
          <w:rFonts w:ascii="Century" w:hAnsi="Century"/>
          <w:sz w:val="22"/>
          <w:szCs w:val="22"/>
        </w:rPr>
        <w:tab/>
        <w:t xml:space="preserve">: </w:t>
      </w:r>
      <w:r w:rsidR="00755B65" w:rsidRPr="00FB433B">
        <w:rPr>
          <w:rFonts w:ascii="Century" w:hAnsi="Century"/>
          <w:sz w:val="22"/>
          <w:szCs w:val="22"/>
        </w:rPr>
        <w:t>Selenium Web Driver</w:t>
      </w:r>
    </w:p>
    <w:p w:rsidR="00D66EB4" w:rsidRPr="00FB433B" w:rsidRDefault="00D66EB4" w:rsidP="00D66EB4">
      <w:pPr>
        <w:widowControl w:val="0"/>
        <w:shd w:val="clear" w:color="auto" w:fill="FFFFFF"/>
        <w:autoSpaceDE w:val="0"/>
        <w:autoSpaceDN w:val="0"/>
        <w:adjustRightInd w:val="0"/>
        <w:rPr>
          <w:rFonts w:ascii="Century" w:hAnsi="Century"/>
          <w:b/>
          <w:bCs/>
          <w:sz w:val="22"/>
          <w:szCs w:val="22"/>
        </w:rPr>
      </w:pPr>
    </w:p>
    <w:p w:rsidR="00954FE1" w:rsidRPr="00FB433B" w:rsidRDefault="00954FE1" w:rsidP="00D66EB4">
      <w:pPr>
        <w:widowControl w:val="0"/>
        <w:shd w:val="clear" w:color="auto" w:fill="FFFFFF"/>
        <w:autoSpaceDE w:val="0"/>
        <w:autoSpaceDN w:val="0"/>
        <w:adjustRightInd w:val="0"/>
        <w:rPr>
          <w:rFonts w:ascii="Century" w:hAnsi="Century"/>
          <w:b/>
          <w:bCs/>
          <w:sz w:val="26"/>
          <w:szCs w:val="26"/>
        </w:rPr>
      </w:pPr>
      <w:r w:rsidRPr="00FB433B">
        <w:rPr>
          <w:rFonts w:ascii="Century" w:hAnsi="Century"/>
          <w:b/>
          <w:bCs/>
          <w:sz w:val="26"/>
          <w:szCs w:val="26"/>
        </w:rPr>
        <w:t>Academic Profile:</w:t>
      </w:r>
    </w:p>
    <w:p w:rsidR="00D66EB4" w:rsidRPr="00FB433B" w:rsidRDefault="00D66EB4" w:rsidP="00D66EB4">
      <w:pPr>
        <w:widowControl w:val="0"/>
        <w:shd w:val="clear" w:color="auto" w:fill="FFFFFF"/>
        <w:autoSpaceDE w:val="0"/>
        <w:autoSpaceDN w:val="0"/>
        <w:adjustRightInd w:val="0"/>
        <w:rPr>
          <w:rFonts w:ascii="Century" w:hAnsi="Century"/>
          <w:b/>
          <w:bCs/>
          <w:sz w:val="22"/>
          <w:szCs w:val="22"/>
        </w:rPr>
      </w:pPr>
    </w:p>
    <w:p w:rsidR="00954FE1" w:rsidRPr="00FB433B" w:rsidRDefault="0032682F" w:rsidP="00D66EB4">
      <w:pPr>
        <w:numPr>
          <w:ilvl w:val="0"/>
          <w:numId w:val="9"/>
        </w:numPr>
        <w:jc w:val="both"/>
        <w:rPr>
          <w:rFonts w:ascii="Century" w:hAnsi="Century"/>
          <w:sz w:val="22"/>
          <w:szCs w:val="22"/>
        </w:rPr>
      </w:pPr>
      <w:r w:rsidRPr="00FB433B">
        <w:rPr>
          <w:rFonts w:ascii="Century" w:hAnsi="Century"/>
          <w:sz w:val="22"/>
          <w:szCs w:val="22"/>
        </w:rPr>
        <w:t>Bachelor of Engine</w:t>
      </w:r>
      <w:r w:rsidR="00954FE1" w:rsidRPr="00FB433B">
        <w:rPr>
          <w:rFonts w:ascii="Century" w:hAnsi="Century"/>
          <w:sz w:val="22"/>
          <w:szCs w:val="22"/>
        </w:rPr>
        <w:t xml:space="preserve">ering  from </w:t>
      </w:r>
      <w:r w:rsidR="00D505AF" w:rsidRPr="00FB433B">
        <w:rPr>
          <w:rFonts w:ascii="Century" w:hAnsi="Century"/>
          <w:sz w:val="22"/>
          <w:szCs w:val="22"/>
        </w:rPr>
        <w:t>SJBI</w:t>
      </w:r>
      <w:r w:rsidR="00BC4FCE" w:rsidRPr="00FB433B">
        <w:rPr>
          <w:rFonts w:ascii="Century" w:hAnsi="Century"/>
          <w:sz w:val="22"/>
          <w:szCs w:val="22"/>
        </w:rPr>
        <w:t>T</w:t>
      </w:r>
      <w:r w:rsidR="00D505AF" w:rsidRPr="00FB433B">
        <w:rPr>
          <w:rFonts w:ascii="Century" w:hAnsi="Century"/>
          <w:sz w:val="22"/>
          <w:szCs w:val="22"/>
        </w:rPr>
        <w:t>, Bangalore</w:t>
      </w:r>
      <w:r w:rsidR="00954FE1" w:rsidRPr="00FB433B">
        <w:rPr>
          <w:rFonts w:ascii="Century" w:hAnsi="Century"/>
          <w:sz w:val="22"/>
          <w:szCs w:val="22"/>
        </w:rPr>
        <w:t xml:space="preserve"> (2009).</w:t>
      </w:r>
    </w:p>
    <w:p w:rsidR="00D646B5" w:rsidRPr="00FB433B" w:rsidRDefault="00D505AF" w:rsidP="00D66EB4">
      <w:pPr>
        <w:numPr>
          <w:ilvl w:val="0"/>
          <w:numId w:val="9"/>
        </w:numPr>
        <w:jc w:val="both"/>
        <w:rPr>
          <w:rFonts w:ascii="Century" w:hAnsi="Century"/>
          <w:sz w:val="22"/>
          <w:szCs w:val="22"/>
        </w:rPr>
      </w:pPr>
      <w:r w:rsidRPr="00FB433B">
        <w:rPr>
          <w:rFonts w:ascii="Century" w:hAnsi="Century"/>
          <w:sz w:val="22"/>
          <w:szCs w:val="22"/>
        </w:rPr>
        <w:t>Diploma in Computer Science BETP, Mandya,</w:t>
      </w:r>
      <w:r w:rsidR="00276822" w:rsidRPr="00FB433B">
        <w:rPr>
          <w:rFonts w:ascii="Century" w:hAnsi="Century"/>
          <w:sz w:val="22"/>
          <w:szCs w:val="22"/>
        </w:rPr>
        <w:t xml:space="preserve"> </w:t>
      </w:r>
      <w:r w:rsidRPr="00FB433B">
        <w:rPr>
          <w:rFonts w:ascii="Century" w:hAnsi="Century"/>
          <w:sz w:val="22"/>
          <w:szCs w:val="22"/>
        </w:rPr>
        <w:t>Karnataka Technical Board(2006)</w:t>
      </w:r>
    </w:p>
    <w:p w:rsidR="00171403" w:rsidRPr="00FB433B" w:rsidRDefault="00171403" w:rsidP="00D66EB4">
      <w:pPr>
        <w:jc w:val="both"/>
        <w:rPr>
          <w:rFonts w:ascii="Century" w:hAnsi="Century"/>
          <w:b/>
          <w:bCs/>
          <w:sz w:val="22"/>
          <w:szCs w:val="22"/>
        </w:rPr>
      </w:pPr>
    </w:p>
    <w:p w:rsidR="00D46C99" w:rsidRPr="00FB433B" w:rsidRDefault="00D46C99" w:rsidP="00D66EB4">
      <w:pPr>
        <w:jc w:val="both"/>
        <w:rPr>
          <w:rFonts w:ascii="Century" w:hAnsi="Century"/>
          <w:b/>
          <w:bCs/>
          <w:sz w:val="26"/>
          <w:szCs w:val="26"/>
        </w:rPr>
      </w:pPr>
      <w:r w:rsidRPr="00FB433B">
        <w:rPr>
          <w:rFonts w:ascii="Century" w:hAnsi="Century"/>
          <w:b/>
          <w:bCs/>
          <w:sz w:val="26"/>
          <w:szCs w:val="26"/>
        </w:rPr>
        <w:t>Professional Experience:</w:t>
      </w:r>
    </w:p>
    <w:p w:rsidR="00D66EB4" w:rsidRPr="00FB433B" w:rsidRDefault="00D66EB4" w:rsidP="00D66EB4">
      <w:pPr>
        <w:jc w:val="both"/>
        <w:rPr>
          <w:rFonts w:ascii="Century" w:hAnsi="Century"/>
          <w:sz w:val="22"/>
          <w:szCs w:val="22"/>
        </w:rPr>
      </w:pPr>
    </w:p>
    <w:p w:rsidR="007616B9" w:rsidRPr="00FB433B" w:rsidRDefault="007616B9" w:rsidP="00D66EB4">
      <w:pPr>
        <w:tabs>
          <w:tab w:val="left" w:pos="0"/>
          <w:tab w:val="left" w:pos="2268"/>
        </w:tabs>
        <w:rPr>
          <w:rFonts w:ascii="Century" w:hAnsi="Century"/>
          <w:b/>
          <w:bCs/>
          <w:color w:val="000000"/>
          <w:sz w:val="22"/>
          <w:szCs w:val="22"/>
        </w:rPr>
      </w:pPr>
      <w:r w:rsidRPr="00FB433B">
        <w:rPr>
          <w:rFonts w:ascii="Century" w:hAnsi="Century"/>
          <w:b/>
          <w:bCs/>
          <w:color w:val="000000"/>
          <w:sz w:val="22"/>
          <w:szCs w:val="22"/>
        </w:rPr>
        <w:t xml:space="preserve">Role: </w:t>
      </w:r>
      <w:r w:rsidR="000E0417" w:rsidRPr="00FB433B">
        <w:rPr>
          <w:rFonts w:ascii="Century" w:hAnsi="Century"/>
          <w:b/>
          <w:bCs/>
          <w:color w:val="000000"/>
          <w:sz w:val="22"/>
          <w:szCs w:val="22"/>
        </w:rPr>
        <w:t xml:space="preserve"> </w:t>
      </w:r>
      <w:r w:rsidR="00B94E9A" w:rsidRPr="00FB433B">
        <w:rPr>
          <w:rFonts w:ascii="Century" w:hAnsi="Century"/>
          <w:b/>
          <w:bCs/>
          <w:color w:val="000000"/>
          <w:sz w:val="22"/>
          <w:szCs w:val="22"/>
        </w:rPr>
        <w:t xml:space="preserve">Test Engineer, </w:t>
      </w:r>
    </w:p>
    <w:p w:rsidR="00B94E9A" w:rsidRPr="00FB433B" w:rsidRDefault="00B94E9A" w:rsidP="00D66EB4">
      <w:pPr>
        <w:tabs>
          <w:tab w:val="left" w:pos="0"/>
          <w:tab w:val="left" w:pos="2268"/>
        </w:tabs>
        <w:rPr>
          <w:rFonts w:ascii="Century" w:hAnsi="Century"/>
          <w:b/>
          <w:bCs/>
          <w:color w:val="000000"/>
          <w:sz w:val="22"/>
          <w:szCs w:val="22"/>
        </w:rPr>
      </w:pPr>
      <w:r w:rsidRPr="00FB433B">
        <w:rPr>
          <w:rFonts w:ascii="Century" w:hAnsi="Century"/>
          <w:b/>
          <w:bCs/>
          <w:color w:val="000000"/>
          <w:sz w:val="22"/>
          <w:szCs w:val="22"/>
        </w:rPr>
        <w:t>Zoomin Softech  Pvt. Ltd. from Dec 2010 – June 2012</w:t>
      </w:r>
    </w:p>
    <w:p w:rsidR="0023672F" w:rsidRPr="00FB433B" w:rsidRDefault="0023672F" w:rsidP="00D66EB4">
      <w:pPr>
        <w:tabs>
          <w:tab w:val="left" w:pos="0"/>
          <w:tab w:val="left" w:pos="2268"/>
        </w:tabs>
        <w:rPr>
          <w:rFonts w:ascii="Century" w:hAnsi="Century" w:cs="Arial"/>
          <w:b/>
          <w:bCs/>
          <w:color w:val="000000"/>
          <w:sz w:val="22"/>
          <w:szCs w:val="22"/>
        </w:rPr>
      </w:pPr>
    </w:p>
    <w:p w:rsidR="00B94E9A" w:rsidRPr="00FB433B" w:rsidRDefault="00B94E9A" w:rsidP="00D66EB4">
      <w:pPr>
        <w:tabs>
          <w:tab w:val="left" w:pos="0"/>
          <w:tab w:val="left" w:pos="2268"/>
        </w:tabs>
        <w:rPr>
          <w:rStyle w:val="homeboldgray"/>
          <w:rFonts w:ascii="Century" w:hAnsi="Century"/>
          <w:sz w:val="22"/>
          <w:szCs w:val="22"/>
        </w:rPr>
      </w:pPr>
      <w:r w:rsidRPr="00FB433B">
        <w:rPr>
          <w:rFonts w:ascii="Century" w:hAnsi="Century" w:cs="Arial"/>
          <w:b/>
          <w:bCs/>
          <w:color w:val="000000"/>
          <w:sz w:val="22"/>
          <w:szCs w:val="22"/>
        </w:rPr>
        <w:t xml:space="preserve">[http://www.zoominsoftech.com </w:t>
      </w:r>
      <w:r w:rsidRPr="00FB433B">
        <w:rPr>
          <w:rStyle w:val="homeboldgray"/>
          <w:rFonts w:ascii="Century" w:hAnsi="Century"/>
          <w:sz w:val="22"/>
          <w:szCs w:val="22"/>
        </w:rPr>
        <w:t>]</w:t>
      </w:r>
    </w:p>
    <w:p w:rsidR="00B94E9A" w:rsidRPr="00FB433B" w:rsidRDefault="00B94E9A" w:rsidP="00D66EB4">
      <w:pPr>
        <w:tabs>
          <w:tab w:val="left" w:pos="0"/>
          <w:tab w:val="left" w:pos="2268"/>
        </w:tabs>
        <w:rPr>
          <w:rFonts w:ascii="Century" w:hAnsi="Century" w:cs="Arial"/>
          <w:b/>
          <w:bCs/>
          <w:color w:val="000000"/>
          <w:sz w:val="22"/>
          <w:szCs w:val="22"/>
        </w:rPr>
      </w:pPr>
    </w:p>
    <w:p w:rsidR="00B94E9A" w:rsidRPr="00FB433B" w:rsidRDefault="00820716" w:rsidP="00D66EB4">
      <w:pPr>
        <w:tabs>
          <w:tab w:val="left" w:pos="0"/>
          <w:tab w:val="left" w:pos="2268"/>
        </w:tabs>
        <w:rPr>
          <w:rFonts w:ascii="Century" w:hAnsi="Century"/>
          <w:bCs/>
          <w:color w:val="000000"/>
          <w:sz w:val="22"/>
          <w:szCs w:val="22"/>
        </w:rPr>
      </w:pPr>
      <w:r w:rsidRPr="00FB433B">
        <w:rPr>
          <w:rFonts w:ascii="Century" w:hAnsi="Century"/>
          <w:bCs/>
          <w:color w:val="000000"/>
          <w:sz w:val="22"/>
          <w:szCs w:val="22"/>
        </w:rPr>
        <w:t>Worked</w:t>
      </w:r>
      <w:r w:rsidR="00B94E9A" w:rsidRPr="00FB433B">
        <w:rPr>
          <w:rFonts w:ascii="Century" w:hAnsi="Century"/>
          <w:bCs/>
          <w:color w:val="000000"/>
          <w:sz w:val="22"/>
          <w:szCs w:val="22"/>
        </w:rPr>
        <w:t xml:space="preserve"> as a member of </w:t>
      </w:r>
      <w:r w:rsidR="00B94E9A" w:rsidRPr="00FB433B">
        <w:rPr>
          <w:rFonts w:ascii="Century" w:hAnsi="Century"/>
          <w:b/>
          <w:bCs/>
          <w:color w:val="000000"/>
          <w:sz w:val="22"/>
          <w:szCs w:val="22"/>
        </w:rPr>
        <w:t>Independent Testing</w:t>
      </w:r>
      <w:r w:rsidRPr="00FB433B">
        <w:rPr>
          <w:rFonts w:ascii="Century" w:hAnsi="Century"/>
          <w:bCs/>
          <w:color w:val="000000"/>
          <w:sz w:val="22"/>
          <w:szCs w:val="22"/>
        </w:rPr>
        <w:t xml:space="preserve"> team dedicated for the </w:t>
      </w:r>
      <w:r w:rsidR="00B94E9A" w:rsidRPr="00FB433B">
        <w:rPr>
          <w:rFonts w:ascii="Century" w:hAnsi="Century"/>
          <w:bCs/>
          <w:color w:val="000000"/>
          <w:sz w:val="22"/>
          <w:szCs w:val="22"/>
        </w:rPr>
        <w:t>testing.</w:t>
      </w:r>
    </w:p>
    <w:p w:rsidR="00B94E9A" w:rsidRPr="00FB433B" w:rsidRDefault="00B94E9A" w:rsidP="00D66EB4">
      <w:pPr>
        <w:tabs>
          <w:tab w:val="left" w:pos="0"/>
          <w:tab w:val="left" w:pos="2268"/>
        </w:tabs>
        <w:rPr>
          <w:rFonts w:ascii="Century" w:hAnsi="Century"/>
          <w:b/>
          <w:bCs/>
          <w:color w:val="000000"/>
          <w:sz w:val="22"/>
          <w:szCs w:val="22"/>
        </w:rPr>
      </w:pPr>
    </w:p>
    <w:p w:rsidR="00B94E9A" w:rsidRPr="00FB433B" w:rsidRDefault="00B94E9A" w:rsidP="00D66EB4">
      <w:pPr>
        <w:tabs>
          <w:tab w:val="left" w:pos="0"/>
          <w:tab w:val="left" w:pos="2268"/>
        </w:tabs>
        <w:rPr>
          <w:rFonts w:ascii="Century" w:hAnsi="Century"/>
          <w:b/>
          <w:bCs/>
          <w:color w:val="000000"/>
          <w:sz w:val="22"/>
          <w:szCs w:val="22"/>
        </w:rPr>
      </w:pPr>
      <w:r w:rsidRPr="00FB433B">
        <w:rPr>
          <w:rFonts w:ascii="Century" w:hAnsi="Century"/>
          <w:b/>
          <w:bCs/>
          <w:color w:val="000000"/>
          <w:sz w:val="22"/>
          <w:szCs w:val="22"/>
        </w:rPr>
        <w:t xml:space="preserve"> </w:t>
      </w:r>
      <w:r w:rsidRPr="00FB433B">
        <w:rPr>
          <w:rFonts w:ascii="Century" w:hAnsi="Century"/>
          <w:b/>
          <w:color w:val="000000"/>
          <w:sz w:val="22"/>
          <w:szCs w:val="22"/>
        </w:rPr>
        <w:t>Projects handled with Roles and Responsibilities</w:t>
      </w:r>
    </w:p>
    <w:p w:rsidR="00B94E9A" w:rsidRPr="00FB433B" w:rsidRDefault="00B94E9A" w:rsidP="00D66EB4">
      <w:pPr>
        <w:rPr>
          <w:rFonts w:ascii="Century" w:hAnsi="Century"/>
          <w:sz w:val="22"/>
          <w:szCs w:val="22"/>
        </w:rPr>
      </w:pPr>
    </w:p>
    <w:p w:rsidR="00B94E9A" w:rsidRPr="00FB433B" w:rsidRDefault="00B94E9A" w:rsidP="00D66EB4">
      <w:pPr>
        <w:numPr>
          <w:ilvl w:val="0"/>
          <w:numId w:val="17"/>
        </w:numPr>
        <w:rPr>
          <w:rFonts w:ascii="Century" w:hAnsi="Century"/>
          <w:sz w:val="22"/>
          <w:szCs w:val="22"/>
        </w:rPr>
      </w:pPr>
      <w:r w:rsidRPr="00FB433B">
        <w:rPr>
          <w:rFonts w:ascii="Century" w:hAnsi="Century"/>
          <w:sz w:val="22"/>
          <w:szCs w:val="22"/>
        </w:rPr>
        <w:t>Project Title</w:t>
      </w:r>
      <w:r w:rsidRPr="00FB433B">
        <w:rPr>
          <w:rFonts w:ascii="Century" w:hAnsi="Century"/>
          <w:sz w:val="22"/>
          <w:szCs w:val="22"/>
        </w:rPr>
        <w:tab/>
        <w:t xml:space="preserve">:  </w:t>
      </w:r>
      <w:r w:rsidR="00664DC0" w:rsidRPr="00FB433B">
        <w:rPr>
          <w:rFonts w:ascii="Century" w:hAnsi="Century"/>
          <w:sz w:val="22"/>
          <w:szCs w:val="22"/>
        </w:rPr>
        <w:t>CNNL</w:t>
      </w:r>
    </w:p>
    <w:p w:rsidR="00B94E9A" w:rsidRPr="00FB433B" w:rsidRDefault="00B94E9A" w:rsidP="00D66EB4">
      <w:pPr>
        <w:ind w:left="360"/>
        <w:rPr>
          <w:rFonts w:ascii="Century" w:hAnsi="Century"/>
          <w:bCs/>
          <w:sz w:val="22"/>
          <w:szCs w:val="22"/>
        </w:rPr>
      </w:pPr>
      <w:r w:rsidRPr="00FB433B">
        <w:rPr>
          <w:rFonts w:ascii="Century" w:hAnsi="Century"/>
          <w:sz w:val="22"/>
          <w:szCs w:val="22"/>
        </w:rPr>
        <w:t>Client</w:t>
      </w:r>
      <w:r w:rsidRPr="00FB433B">
        <w:rPr>
          <w:rFonts w:ascii="Century" w:hAnsi="Century"/>
          <w:sz w:val="22"/>
          <w:szCs w:val="22"/>
        </w:rPr>
        <w:tab/>
      </w:r>
      <w:r w:rsidRPr="00FB433B">
        <w:rPr>
          <w:rFonts w:ascii="Century" w:hAnsi="Century"/>
          <w:sz w:val="22"/>
          <w:szCs w:val="22"/>
        </w:rPr>
        <w:tab/>
        <w:t>:  Govt</w:t>
      </w:r>
      <w:r w:rsidRPr="00FB433B">
        <w:rPr>
          <w:rFonts w:ascii="Century" w:hAnsi="Century"/>
          <w:bCs/>
          <w:sz w:val="22"/>
          <w:szCs w:val="22"/>
        </w:rPr>
        <w:t>. Karnataka, Bangalore</w:t>
      </w:r>
    </w:p>
    <w:p w:rsidR="00340C7B" w:rsidRPr="00FB433B" w:rsidRDefault="00340C7B" w:rsidP="00D66EB4">
      <w:pPr>
        <w:ind w:left="360"/>
        <w:rPr>
          <w:rFonts w:ascii="Century" w:hAnsi="Century"/>
          <w:sz w:val="22"/>
          <w:szCs w:val="22"/>
        </w:rPr>
      </w:pPr>
      <w:r w:rsidRPr="00FB433B">
        <w:rPr>
          <w:rFonts w:ascii="Century" w:hAnsi="Century"/>
          <w:bCs/>
          <w:sz w:val="22"/>
          <w:szCs w:val="22"/>
        </w:rPr>
        <w:t>Duration</w:t>
      </w:r>
      <w:r w:rsidRPr="00FB433B">
        <w:rPr>
          <w:rFonts w:ascii="Century" w:hAnsi="Century"/>
          <w:bCs/>
          <w:sz w:val="22"/>
          <w:szCs w:val="22"/>
        </w:rPr>
        <w:tab/>
      </w:r>
      <w:r w:rsidRPr="00FB433B">
        <w:rPr>
          <w:rFonts w:ascii="Century" w:hAnsi="Century"/>
          <w:bCs/>
          <w:sz w:val="22"/>
          <w:szCs w:val="22"/>
        </w:rPr>
        <w:tab/>
        <w:t>: 1 year</w:t>
      </w:r>
    </w:p>
    <w:p w:rsidR="00B94E9A" w:rsidRPr="00FB433B" w:rsidRDefault="00B94E9A" w:rsidP="00D66EB4">
      <w:pPr>
        <w:rPr>
          <w:rFonts w:ascii="Century" w:hAnsi="Century"/>
          <w:sz w:val="22"/>
          <w:szCs w:val="22"/>
        </w:rPr>
      </w:pPr>
      <w:r w:rsidRPr="00FB433B">
        <w:rPr>
          <w:rFonts w:ascii="Century" w:hAnsi="Century"/>
          <w:sz w:val="22"/>
          <w:szCs w:val="22"/>
        </w:rPr>
        <w:t xml:space="preserve">      Environment</w:t>
      </w:r>
      <w:r w:rsidRPr="00FB433B">
        <w:rPr>
          <w:rFonts w:ascii="Century" w:hAnsi="Century"/>
          <w:sz w:val="22"/>
          <w:szCs w:val="22"/>
        </w:rPr>
        <w:tab/>
        <w:t xml:space="preserve">:  </w:t>
      </w:r>
      <w:r w:rsidR="0096261F" w:rsidRPr="00FB433B">
        <w:rPr>
          <w:rFonts w:ascii="Century" w:hAnsi="Century"/>
          <w:sz w:val="22"/>
          <w:szCs w:val="22"/>
        </w:rPr>
        <w:t>Java</w:t>
      </w:r>
      <w:r w:rsidR="00135342" w:rsidRPr="00FB433B">
        <w:rPr>
          <w:rFonts w:ascii="Century" w:hAnsi="Century"/>
          <w:sz w:val="22"/>
          <w:szCs w:val="22"/>
        </w:rPr>
        <w:t>, SQL Server</w:t>
      </w:r>
    </w:p>
    <w:p w:rsidR="00B94E9A" w:rsidRPr="00FB433B" w:rsidRDefault="00B94E9A" w:rsidP="00D66EB4">
      <w:pPr>
        <w:rPr>
          <w:rFonts w:ascii="Century" w:hAnsi="Century"/>
          <w:sz w:val="22"/>
          <w:szCs w:val="22"/>
        </w:rPr>
      </w:pPr>
      <w:r w:rsidRPr="00FB433B">
        <w:rPr>
          <w:rFonts w:ascii="Century" w:hAnsi="Century"/>
          <w:bCs/>
          <w:sz w:val="22"/>
          <w:szCs w:val="22"/>
        </w:rPr>
        <w:t xml:space="preserve">      Team Size</w:t>
      </w:r>
      <w:r w:rsidRPr="00FB433B">
        <w:rPr>
          <w:rFonts w:ascii="Century" w:hAnsi="Century"/>
          <w:bCs/>
          <w:sz w:val="22"/>
          <w:szCs w:val="22"/>
        </w:rPr>
        <w:tab/>
      </w:r>
      <w:r w:rsidRPr="00FB433B">
        <w:rPr>
          <w:rFonts w:ascii="Century" w:hAnsi="Century"/>
          <w:bCs/>
          <w:sz w:val="22"/>
          <w:szCs w:val="22"/>
        </w:rPr>
        <w:tab/>
        <w:t xml:space="preserve">:  </w:t>
      </w:r>
      <w:r w:rsidR="00FB44F6" w:rsidRPr="00FB433B">
        <w:rPr>
          <w:rFonts w:ascii="Century" w:hAnsi="Century"/>
          <w:bCs/>
          <w:sz w:val="22"/>
          <w:szCs w:val="22"/>
        </w:rPr>
        <w:t>4</w:t>
      </w:r>
    </w:p>
    <w:p w:rsidR="00B94E9A" w:rsidRPr="00FB433B" w:rsidRDefault="00B94E9A" w:rsidP="00D66EB4">
      <w:pPr>
        <w:rPr>
          <w:rFonts w:ascii="Century" w:hAnsi="Century"/>
          <w:sz w:val="22"/>
          <w:szCs w:val="22"/>
        </w:rPr>
      </w:pPr>
      <w:r w:rsidRPr="00FB433B">
        <w:rPr>
          <w:rFonts w:ascii="Century" w:hAnsi="Century"/>
          <w:sz w:val="22"/>
          <w:szCs w:val="22"/>
        </w:rPr>
        <w:t xml:space="preserve">  </w:t>
      </w:r>
    </w:p>
    <w:p w:rsidR="00B94E9A" w:rsidRPr="00FB433B" w:rsidRDefault="00B94E9A" w:rsidP="00D66EB4">
      <w:pPr>
        <w:pStyle w:val="SectionSubtitle"/>
        <w:tabs>
          <w:tab w:val="left" w:pos="90"/>
        </w:tabs>
        <w:spacing w:before="0" w:line="240" w:lineRule="auto"/>
        <w:rPr>
          <w:rFonts w:ascii="Century" w:hAnsi="Century"/>
          <w:sz w:val="22"/>
          <w:szCs w:val="22"/>
        </w:rPr>
      </w:pPr>
      <w:r w:rsidRPr="00FB433B">
        <w:rPr>
          <w:rFonts w:ascii="Century" w:hAnsi="Century"/>
          <w:sz w:val="22"/>
          <w:szCs w:val="22"/>
        </w:rPr>
        <w:tab/>
        <w:t xml:space="preserve">Deliverables and </w:t>
      </w:r>
      <w:r w:rsidRPr="00FB433B">
        <w:rPr>
          <w:rFonts w:ascii="Century" w:hAnsi="Century"/>
          <w:bCs/>
          <w:sz w:val="22"/>
          <w:szCs w:val="22"/>
        </w:rPr>
        <w:t>Responsibilities:</w:t>
      </w:r>
    </w:p>
    <w:p w:rsidR="00B94E9A" w:rsidRPr="00FB433B" w:rsidRDefault="00B94E9A" w:rsidP="00D66EB4">
      <w:pPr>
        <w:pStyle w:val="CommentText"/>
        <w:rPr>
          <w:rFonts w:ascii="Century" w:hAnsi="Century"/>
          <w:sz w:val="22"/>
          <w:szCs w:val="22"/>
        </w:rPr>
      </w:pPr>
    </w:p>
    <w:p w:rsidR="0056476B" w:rsidRPr="00FB433B" w:rsidRDefault="00A0552B" w:rsidP="00D253B8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20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spacing w:after="0" w:line="240" w:lineRule="auto"/>
        <w:contextualSpacing/>
        <w:rPr>
          <w:rFonts w:ascii="Century" w:hAnsi="Century" w:cs="Times New Roman"/>
        </w:rPr>
      </w:pPr>
      <w:r w:rsidRPr="00FB433B">
        <w:rPr>
          <w:rFonts w:ascii="Century" w:hAnsi="Century" w:cs="Times New Roman"/>
        </w:rPr>
        <w:t xml:space="preserve">Designing and </w:t>
      </w:r>
      <w:r w:rsidR="00956181" w:rsidRPr="00FB433B">
        <w:rPr>
          <w:rFonts w:ascii="Century" w:hAnsi="Century" w:cs="Times New Roman"/>
        </w:rPr>
        <w:t>i</w:t>
      </w:r>
      <w:r w:rsidRPr="00FB433B">
        <w:rPr>
          <w:rFonts w:ascii="Century" w:hAnsi="Century" w:cs="Times New Roman"/>
        </w:rPr>
        <w:t>mplementing the automation Framework. Customizing the Framework.</w:t>
      </w:r>
      <w:r w:rsidR="0056476B" w:rsidRPr="00FB433B">
        <w:rPr>
          <w:rFonts w:ascii="Century" w:hAnsi="Century" w:cs="Times New Roman"/>
        </w:rPr>
        <w:t xml:space="preserve"> </w:t>
      </w:r>
    </w:p>
    <w:p w:rsidR="0056476B" w:rsidRPr="00FB433B" w:rsidRDefault="00A0552B" w:rsidP="0056476B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20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spacing w:after="0" w:line="240" w:lineRule="auto"/>
        <w:contextualSpacing/>
        <w:rPr>
          <w:rFonts w:ascii="Century" w:hAnsi="Century" w:cs="Times New Roman"/>
        </w:rPr>
      </w:pPr>
      <w:r w:rsidRPr="00FB433B">
        <w:rPr>
          <w:rFonts w:ascii="Century" w:hAnsi="Century" w:cs="Times New Roman"/>
        </w:rPr>
        <w:t>Selecting manual test cases for Automation. Developing the methods for repeating steps.</w:t>
      </w:r>
    </w:p>
    <w:p w:rsidR="00A0552B" w:rsidRPr="00FB433B" w:rsidRDefault="00A0552B" w:rsidP="0056476B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20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spacing w:after="0" w:line="240" w:lineRule="auto"/>
        <w:contextualSpacing/>
        <w:rPr>
          <w:rFonts w:ascii="Century" w:hAnsi="Century" w:cs="Times New Roman"/>
        </w:rPr>
      </w:pPr>
      <w:r w:rsidRPr="00FB433B">
        <w:rPr>
          <w:rFonts w:ascii="Century" w:hAnsi="Century" w:cs="Times New Roman"/>
        </w:rPr>
        <w:t>Converting manual test cases into automation scripts. Reviewing the automation scripts.</w:t>
      </w:r>
    </w:p>
    <w:p w:rsidR="00A0552B" w:rsidRPr="00FB433B" w:rsidRDefault="00A0552B" w:rsidP="0056476B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20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spacing w:after="0" w:line="240" w:lineRule="auto"/>
        <w:contextualSpacing/>
        <w:rPr>
          <w:rFonts w:ascii="Century" w:hAnsi="Century" w:cs="Times New Roman"/>
        </w:rPr>
      </w:pPr>
      <w:r w:rsidRPr="00FB433B">
        <w:rPr>
          <w:rFonts w:ascii="Century" w:hAnsi="Century" w:cs="Times New Roman"/>
        </w:rPr>
        <w:t>Reviewing the automation scripts. Analyzing the result and Report it.</w:t>
      </w:r>
    </w:p>
    <w:p w:rsidR="0056476B" w:rsidRPr="00FB433B" w:rsidRDefault="0056476B" w:rsidP="0056476B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20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spacing w:after="0" w:line="240" w:lineRule="auto"/>
        <w:contextualSpacing/>
        <w:rPr>
          <w:rFonts w:ascii="Century" w:hAnsi="Century" w:cs="Times New Roman"/>
        </w:rPr>
      </w:pPr>
      <w:r w:rsidRPr="00FB433B">
        <w:rPr>
          <w:rFonts w:ascii="Century" w:hAnsi="Century" w:cs="Times New Roman"/>
        </w:rPr>
        <w:t>File accurate bug reports and work with developers to help with debugging/analysis.</w:t>
      </w:r>
    </w:p>
    <w:p w:rsidR="00664DC0" w:rsidRPr="00FB433B" w:rsidRDefault="00664DC0" w:rsidP="00664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20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" w:hAnsi="Century"/>
          <w:sz w:val="22"/>
          <w:szCs w:val="22"/>
        </w:rPr>
      </w:pPr>
    </w:p>
    <w:p w:rsidR="00512B24" w:rsidRPr="00FB433B" w:rsidRDefault="00512B24" w:rsidP="00512B24">
      <w:pPr>
        <w:numPr>
          <w:ilvl w:val="0"/>
          <w:numId w:val="17"/>
        </w:numPr>
        <w:rPr>
          <w:rFonts w:ascii="Century" w:hAnsi="Century"/>
          <w:sz w:val="22"/>
          <w:szCs w:val="22"/>
        </w:rPr>
      </w:pPr>
      <w:r w:rsidRPr="00FB433B">
        <w:rPr>
          <w:rFonts w:ascii="Century" w:hAnsi="Century"/>
          <w:sz w:val="22"/>
          <w:szCs w:val="22"/>
        </w:rPr>
        <w:t>Project Title</w:t>
      </w:r>
      <w:r w:rsidRPr="00FB433B">
        <w:rPr>
          <w:rFonts w:ascii="Century" w:hAnsi="Century"/>
          <w:sz w:val="22"/>
          <w:szCs w:val="22"/>
        </w:rPr>
        <w:tab/>
      </w:r>
      <w:r w:rsidR="00FC7482" w:rsidRPr="00FB433B">
        <w:rPr>
          <w:rFonts w:ascii="Century" w:hAnsi="Century"/>
          <w:sz w:val="22"/>
          <w:szCs w:val="22"/>
        </w:rPr>
        <w:t xml:space="preserve">:  </w:t>
      </w:r>
      <w:r w:rsidR="00F82736" w:rsidRPr="00FB433B">
        <w:rPr>
          <w:rFonts w:ascii="Century" w:hAnsi="Century"/>
          <w:sz w:val="22"/>
          <w:szCs w:val="22"/>
        </w:rPr>
        <w:t>Seed Distribution</w:t>
      </w:r>
    </w:p>
    <w:p w:rsidR="00512B24" w:rsidRPr="00FB433B" w:rsidRDefault="00512B24" w:rsidP="00512B24">
      <w:pPr>
        <w:ind w:left="360"/>
        <w:rPr>
          <w:rFonts w:ascii="Century" w:hAnsi="Century"/>
          <w:bCs/>
          <w:sz w:val="22"/>
          <w:szCs w:val="22"/>
        </w:rPr>
      </w:pPr>
      <w:r w:rsidRPr="00FB433B">
        <w:rPr>
          <w:rFonts w:ascii="Century" w:hAnsi="Century"/>
          <w:sz w:val="22"/>
          <w:szCs w:val="22"/>
        </w:rPr>
        <w:t>Client</w:t>
      </w:r>
      <w:r w:rsidRPr="00FB433B">
        <w:rPr>
          <w:rFonts w:ascii="Century" w:hAnsi="Century"/>
          <w:sz w:val="22"/>
          <w:szCs w:val="22"/>
        </w:rPr>
        <w:tab/>
      </w:r>
      <w:r w:rsidRPr="00FB433B">
        <w:rPr>
          <w:rFonts w:ascii="Century" w:hAnsi="Century"/>
          <w:sz w:val="22"/>
          <w:szCs w:val="22"/>
        </w:rPr>
        <w:tab/>
        <w:t>:  Govt</w:t>
      </w:r>
      <w:r w:rsidRPr="00FB433B">
        <w:rPr>
          <w:rFonts w:ascii="Century" w:hAnsi="Century"/>
          <w:bCs/>
          <w:sz w:val="22"/>
          <w:szCs w:val="22"/>
        </w:rPr>
        <w:t>. Karnataka, Bangalore</w:t>
      </w:r>
    </w:p>
    <w:p w:rsidR="00340C7B" w:rsidRPr="00FB433B" w:rsidRDefault="00775A23" w:rsidP="00340C7B">
      <w:pPr>
        <w:ind w:left="360"/>
        <w:rPr>
          <w:rFonts w:ascii="Century" w:hAnsi="Century"/>
          <w:sz w:val="22"/>
          <w:szCs w:val="22"/>
        </w:rPr>
      </w:pPr>
      <w:r>
        <w:rPr>
          <w:rFonts w:ascii="Century" w:hAnsi="Century"/>
          <w:bCs/>
          <w:sz w:val="22"/>
          <w:szCs w:val="22"/>
        </w:rPr>
        <w:t>Duration</w:t>
      </w:r>
      <w:r>
        <w:rPr>
          <w:rFonts w:ascii="Century" w:hAnsi="Century"/>
          <w:bCs/>
          <w:sz w:val="22"/>
          <w:szCs w:val="22"/>
        </w:rPr>
        <w:tab/>
      </w:r>
      <w:r>
        <w:rPr>
          <w:rFonts w:ascii="Century" w:hAnsi="Century"/>
          <w:bCs/>
          <w:sz w:val="22"/>
          <w:szCs w:val="22"/>
        </w:rPr>
        <w:tab/>
        <w:t>:  6</w:t>
      </w:r>
      <w:r w:rsidR="00340C7B" w:rsidRPr="00FB433B">
        <w:rPr>
          <w:rFonts w:ascii="Century" w:hAnsi="Century"/>
          <w:bCs/>
          <w:sz w:val="22"/>
          <w:szCs w:val="22"/>
        </w:rPr>
        <w:t xml:space="preserve"> months</w:t>
      </w:r>
    </w:p>
    <w:p w:rsidR="00512B24" w:rsidRPr="00FB433B" w:rsidRDefault="00340C7B" w:rsidP="00512B24">
      <w:pPr>
        <w:rPr>
          <w:rFonts w:ascii="Century" w:hAnsi="Century"/>
          <w:sz w:val="22"/>
          <w:szCs w:val="22"/>
        </w:rPr>
      </w:pPr>
      <w:r w:rsidRPr="00FB433B">
        <w:rPr>
          <w:rFonts w:ascii="Century" w:hAnsi="Century"/>
          <w:sz w:val="22"/>
          <w:szCs w:val="22"/>
        </w:rPr>
        <w:t xml:space="preserve">      </w:t>
      </w:r>
      <w:r w:rsidR="00512B24" w:rsidRPr="00FB433B">
        <w:rPr>
          <w:rFonts w:ascii="Century" w:hAnsi="Century"/>
          <w:sz w:val="22"/>
          <w:szCs w:val="22"/>
        </w:rPr>
        <w:t>Environment</w:t>
      </w:r>
      <w:r w:rsidR="00512B24" w:rsidRPr="00FB433B">
        <w:rPr>
          <w:rFonts w:ascii="Century" w:hAnsi="Century"/>
          <w:sz w:val="22"/>
          <w:szCs w:val="22"/>
        </w:rPr>
        <w:tab/>
        <w:t>:  ASP .NET and SQL Server</w:t>
      </w:r>
    </w:p>
    <w:p w:rsidR="00512B24" w:rsidRPr="00FB433B" w:rsidRDefault="00512B24" w:rsidP="00512B24">
      <w:pPr>
        <w:pStyle w:val="Heading7"/>
        <w:ind w:left="0"/>
        <w:rPr>
          <w:rFonts w:ascii="Century" w:hAnsi="Century"/>
          <w:b w:val="0"/>
          <w:bCs/>
          <w:sz w:val="22"/>
          <w:szCs w:val="22"/>
        </w:rPr>
      </w:pPr>
      <w:r w:rsidRPr="00FB433B">
        <w:rPr>
          <w:rFonts w:ascii="Century" w:hAnsi="Century"/>
          <w:b w:val="0"/>
          <w:bCs/>
          <w:sz w:val="22"/>
          <w:szCs w:val="22"/>
        </w:rPr>
        <w:t xml:space="preserve">      Team Size</w:t>
      </w:r>
      <w:r w:rsidRPr="00FB433B">
        <w:rPr>
          <w:rFonts w:ascii="Century" w:hAnsi="Century"/>
          <w:b w:val="0"/>
          <w:bCs/>
          <w:sz w:val="22"/>
          <w:szCs w:val="22"/>
        </w:rPr>
        <w:tab/>
      </w:r>
      <w:r w:rsidRPr="00FB433B">
        <w:rPr>
          <w:rFonts w:ascii="Century" w:hAnsi="Century"/>
          <w:b w:val="0"/>
          <w:bCs/>
          <w:sz w:val="22"/>
          <w:szCs w:val="22"/>
        </w:rPr>
        <w:tab/>
        <w:t>:  2</w:t>
      </w:r>
    </w:p>
    <w:p w:rsidR="00B94E9A" w:rsidRPr="00FB433B" w:rsidRDefault="00B94E9A" w:rsidP="00664DC0">
      <w:pPr>
        <w:ind w:left="360"/>
        <w:rPr>
          <w:rFonts w:ascii="Century" w:hAnsi="Century"/>
          <w:spacing w:val="-6"/>
          <w:sz w:val="22"/>
          <w:szCs w:val="22"/>
        </w:rPr>
      </w:pPr>
    </w:p>
    <w:p w:rsidR="00B94E9A" w:rsidRPr="00FB433B" w:rsidRDefault="00B94E9A" w:rsidP="00D66EB4">
      <w:pPr>
        <w:rPr>
          <w:rFonts w:ascii="Century" w:hAnsi="Century"/>
          <w:b/>
          <w:sz w:val="22"/>
          <w:szCs w:val="22"/>
        </w:rPr>
      </w:pPr>
      <w:r w:rsidRPr="00FB433B">
        <w:rPr>
          <w:rFonts w:ascii="Century" w:hAnsi="Century"/>
          <w:b/>
          <w:sz w:val="22"/>
          <w:szCs w:val="22"/>
        </w:rPr>
        <w:t xml:space="preserve">      </w:t>
      </w:r>
    </w:p>
    <w:p w:rsidR="000C27B6" w:rsidRPr="00FB433B" w:rsidRDefault="00B94E9A" w:rsidP="00D66EB4">
      <w:pPr>
        <w:pStyle w:val="SectionSubtitle"/>
        <w:tabs>
          <w:tab w:val="left" w:pos="90"/>
        </w:tabs>
        <w:spacing w:before="0" w:line="240" w:lineRule="auto"/>
        <w:rPr>
          <w:rFonts w:ascii="Century" w:hAnsi="Century"/>
          <w:bCs/>
          <w:sz w:val="22"/>
          <w:szCs w:val="22"/>
        </w:rPr>
      </w:pPr>
      <w:r w:rsidRPr="00FB433B">
        <w:rPr>
          <w:rFonts w:ascii="Century" w:hAnsi="Century"/>
          <w:sz w:val="22"/>
          <w:szCs w:val="22"/>
        </w:rPr>
        <w:tab/>
        <w:t xml:space="preserve">Deliverables and </w:t>
      </w:r>
      <w:r w:rsidRPr="00FB433B">
        <w:rPr>
          <w:rFonts w:ascii="Century" w:hAnsi="Century"/>
          <w:bCs/>
          <w:sz w:val="22"/>
          <w:szCs w:val="22"/>
        </w:rPr>
        <w:t>Responsibilities:</w:t>
      </w:r>
    </w:p>
    <w:p w:rsidR="000C27B6" w:rsidRPr="00FB433B" w:rsidRDefault="000C27B6" w:rsidP="00D66EB4">
      <w:pPr>
        <w:rPr>
          <w:rFonts w:ascii="Century" w:hAnsi="Century"/>
          <w:sz w:val="22"/>
          <w:szCs w:val="22"/>
        </w:rPr>
      </w:pPr>
    </w:p>
    <w:p w:rsidR="000C27B6" w:rsidRPr="00FB433B" w:rsidRDefault="000C27B6" w:rsidP="00D66EB4">
      <w:pPr>
        <w:pStyle w:val="ListParagraph"/>
        <w:numPr>
          <w:ilvl w:val="0"/>
          <w:numId w:val="10"/>
        </w:numPr>
        <w:spacing w:after="0" w:line="240" w:lineRule="auto"/>
        <w:ind w:left="720"/>
        <w:contextualSpacing/>
        <w:jc w:val="both"/>
        <w:rPr>
          <w:rFonts w:ascii="Century" w:hAnsi="Century" w:cs="Times New Roman"/>
        </w:rPr>
      </w:pPr>
      <w:r w:rsidRPr="00FB433B">
        <w:rPr>
          <w:rFonts w:ascii="Century" w:hAnsi="Century" w:cs="Times New Roman"/>
          <w:lang w:val="en-IN"/>
        </w:rPr>
        <w:t>Involved in writing Test Cases</w:t>
      </w:r>
      <w:r w:rsidRPr="00FB433B">
        <w:rPr>
          <w:rFonts w:ascii="Century" w:hAnsi="Century" w:cs="Times New Roman"/>
        </w:rPr>
        <w:t xml:space="preserve"> and Execution of  test cases.</w:t>
      </w:r>
    </w:p>
    <w:p w:rsidR="000C27B6" w:rsidRPr="00FB433B" w:rsidRDefault="000C27B6" w:rsidP="00D66EB4">
      <w:pPr>
        <w:numPr>
          <w:ilvl w:val="0"/>
          <w:numId w:val="10"/>
        </w:numPr>
        <w:suppressAutoHyphens/>
        <w:ind w:left="720"/>
        <w:jc w:val="both"/>
        <w:rPr>
          <w:rFonts w:ascii="Century" w:hAnsi="Century"/>
          <w:sz w:val="22"/>
          <w:szCs w:val="22"/>
          <w:lang w:val="en-IN"/>
        </w:rPr>
      </w:pPr>
      <w:r w:rsidRPr="00FB433B">
        <w:rPr>
          <w:rFonts w:ascii="Century" w:hAnsi="Century"/>
          <w:sz w:val="22"/>
          <w:szCs w:val="22"/>
        </w:rPr>
        <w:t>Analysis and Understand Requirement specification</w:t>
      </w:r>
      <w:r w:rsidR="003F1F82" w:rsidRPr="00FB433B">
        <w:rPr>
          <w:rFonts w:ascii="Century" w:hAnsi="Century"/>
          <w:sz w:val="22"/>
          <w:szCs w:val="22"/>
        </w:rPr>
        <w:t>.</w:t>
      </w:r>
    </w:p>
    <w:p w:rsidR="003F1F82" w:rsidRPr="00FB433B" w:rsidRDefault="000C27B6" w:rsidP="003F1F82">
      <w:pPr>
        <w:numPr>
          <w:ilvl w:val="0"/>
          <w:numId w:val="10"/>
        </w:numPr>
        <w:suppressAutoHyphens/>
        <w:ind w:left="720"/>
        <w:jc w:val="both"/>
        <w:rPr>
          <w:rFonts w:ascii="Century" w:hAnsi="Century"/>
          <w:sz w:val="22"/>
          <w:szCs w:val="22"/>
          <w:lang w:val="en-IN"/>
        </w:rPr>
      </w:pPr>
      <w:r w:rsidRPr="00FB433B">
        <w:rPr>
          <w:rFonts w:ascii="Century" w:hAnsi="Century"/>
          <w:sz w:val="22"/>
          <w:szCs w:val="22"/>
          <w:lang w:val="en-IN"/>
        </w:rPr>
        <w:t>Conducted the Functional Test, Integration Test, Regression Test, Adhoc Test</w:t>
      </w:r>
      <w:r w:rsidR="003F1F82" w:rsidRPr="00FB433B">
        <w:rPr>
          <w:rFonts w:ascii="Century" w:hAnsi="Century"/>
          <w:sz w:val="22"/>
          <w:szCs w:val="22"/>
          <w:lang w:val="en-IN"/>
        </w:rPr>
        <w:t>, Security Test for the applications in Mobile/Tab.</w:t>
      </w:r>
    </w:p>
    <w:p w:rsidR="000C27B6" w:rsidRPr="00FB433B" w:rsidRDefault="000C27B6" w:rsidP="00D66EB4">
      <w:pPr>
        <w:numPr>
          <w:ilvl w:val="0"/>
          <w:numId w:val="10"/>
        </w:numPr>
        <w:suppressAutoHyphens/>
        <w:ind w:left="720"/>
        <w:jc w:val="both"/>
        <w:rPr>
          <w:rFonts w:ascii="Century" w:hAnsi="Century"/>
          <w:sz w:val="22"/>
          <w:szCs w:val="22"/>
          <w:lang w:val="en-IN"/>
        </w:rPr>
      </w:pPr>
      <w:r w:rsidRPr="00FB433B">
        <w:rPr>
          <w:rFonts w:ascii="Century" w:hAnsi="Century"/>
          <w:sz w:val="22"/>
          <w:szCs w:val="22"/>
        </w:rPr>
        <w:t>Retesting the cases where defect has been resolved by the developers.</w:t>
      </w:r>
    </w:p>
    <w:p w:rsidR="00B94E9A" w:rsidRPr="00FB433B" w:rsidRDefault="00B94E9A" w:rsidP="00D66EB4">
      <w:pPr>
        <w:ind w:left="360"/>
        <w:rPr>
          <w:rFonts w:ascii="Century" w:hAnsi="Century"/>
          <w:sz w:val="22"/>
          <w:szCs w:val="22"/>
        </w:rPr>
      </w:pPr>
    </w:p>
    <w:p w:rsidR="00E76BEA" w:rsidRDefault="00E76BEA" w:rsidP="00D66EB4">
      <w:pPr>
        <w:tabs>
          <w:tab w:val="left" w:pos="0"/>
          <w:tab w:val="left" w:pos="2268"/>
        </w:tabs>
        <w:rPr>
          <w:rFonts w:ascii="Century" w:hAnsi="Century"/>
          <w:b/>
          <w:sz w:val="22"/>
          <w:szCs w:val="22"/>
        </w:rPr>
      </w:pPr>
    </w:p>
    <w:p w:rsidR="00B94E9A" w:rsidRPr="00FB433B" w:rsidRDefault="00B94E9A" w:rsidP="00D66EB4">
      <w:pPr>
        <w:tabs>
          <w:tab w:val="left" w:pos="0"/>
          <w:tab w:val="left" w:pos="2268"/>
        </w:tabs>
        <w:rPr>
          <w:rFonts w:ascii="Century" w:hAnsi="Century"/>
          <w:b/>
          <w:sz w:val="22"/>
          <w:szCs w:val="22"/>
        </w:rPr>
      </w:pPr>
      <w:r w:rsidRPr="00FB433B">
        <w:rPr>
          <w:rFonts w:ascii="Century" w:hAnsi="Century"/>
          <w:b/>
          <w:sz w:val="22"/>
          <w:szCs w:val="22"/>
        </w:rPr>
        <w:t xml:space="preserve">Test Engineer, Wisdom Modulation Pvt Ltd., from August </w:t>
      </w:r>
      <w:r w:rsidRPr="00FB433B">
        <w:rPr>
          <w:rFonts w:ascii="Century" w:hAnsi="Century"/>
          <w:b/>
          <w:iCs/>
          <w:sz w:val="22"/>
          <w:szCs w:val="22"/>
        </w:rPr>
        <w:t>2009 – November 2010</w:t>
      </w:r>
    </w:p>
    <w:p w:rsidR="00AB39CB" w:rsidRPr="00FB433B" w:rsidRDefault="00AB39CB" w:rsidP="00D66EB4">
      <w:pPr>
        <w:tabs>
          <w:tab w:val="left" w:pos="1440"/>
        </w:tabs>
        <w:jc w:val="both"/>
        <w:rPr>
          <w:rFonts w:ascii="Century" w:hAnsi="Century"/>
          <w:b/>
          <w:sz w:val="22"/>
          <w:szCs w:val="22"/>
        </w:rPr>
      </w:pPr>
    </w:p>
    <w:p w:rsidR="00B94E9A" w:rsidRPr="00FB433B" w:rsidRDefault="001A2EBD" w:rsidP="00D66EB4">
      <w:pPr>
        <w:tabs>
          <w:tab w:val="left" w:pos="1440"/>
        </w:tabs>
        <w:jc w:val="both"/>
        <w:rPr>
          <w:rStyle w:val="regulartextblack"/>
          <w:rFonts w:ascii="Century" w:hAnsi="Century"/>
          <w:b/>
          <w:bCs/>
          <w:sz w:val="22"/>
          <w:szCs w:val="22"/>
        </w:rPr>
      </w:pPr>
      <w:r w:rsidRPr="00FB433B">
        <w:rPr>
          <w:rStyle w:val="BodyTextIndent3Char"/>
          <w:rFonts w:ascii="Century" w:hAnsi="Century"/>
          <w:sz w:val="22"/>
          <w:szCs w:val="22"/>
        </w:rPr>
        <w:t>Worked</w:t>
      </w:r>
      <w:r w:rsidR="00B94E9A" w:rsidRPr="00FB433B">
        <w:rPr>
          <w:rStyle w:val="BodyTextIndent3Char"/>
          <w:rFonts w:ascii="Century" w:hAnsi="Century"/>
          <w:sz w:val="22"/>
          <w:szCs w:val="22"/>
        </w:rPr>
        <w:t xml:space="preserve"> as a member of a highly motivated and dedicated team.</w:t>
      </w:r>
    </w:p>
    <w:p w:rsidR="00B94E9A" w:rsidRPr="00FB433B" w:rsidRDefault="001305B2" w:rsidP="00D66EB4">
      <w:pPr>
        <w:tabs>
          <w:tab w:val="left" w:pos="1440"/>
        </w:tabs>
        <w:jc w:val="both"/>
        <w:rPr>
          <w:rFonts w:ascii="Century" w:hAnsi="Century"/>
          <w:sz w:val="22"/>
          <w:szCs w:val="22"/>
        </w:rPr>
      </w:pPr>
      <w:r w:rsidRPr="00FB433B">
        <w:rPr>
          <w:rStyle w:val="BodyTextIndent3Char"/>
          <w:rFonts w:ascii="Century" w:hAnsi="Century"/>
          <w:sz w:val="22"/>
          <w:szCs w:val="22"/>
        </w:rPr>
        <w:t>I</w:t>
      </w:r>
      <w:r w:rsidR="00B94E9A" w:rsidRPr="00FB433B">
        <w:rPr>
          <w:rStyle w:val="BodyTextIndent3Char"/>
          <w:rFonts w:ascii="Century" w:hAnsi="Century"/>
          <w:sz w:val="22"/>
          <w:szCs w:val="22"/>
        </w:rPr>
        <w:t>nvolved in the</w:t>
      </w:r>
      <w:r w:rsidR="00B94E9A" w:rsidRPr="00FB433B">
        <w:rPr>
          <w:rFonts w:ascii="Century" w:hAnsi="Century"/>
          <w:sz w:val="22"/>
          <w:szCs w:val="22"/>
        </w:rPr>
        <w:t xml:space="preserve"> </w:t>
      </w:r>
      <w:r w:rsidR="00E04B3E" w:rsidRPr="00FB433B">
        <w:rPr>
          <w:rFonts w:ascii="Century" w:hAnsi="Century"/>
          <w:b/>
          <w:sz w:val="22"/>
          <w:szCs w:val="22"/>
        </w:rPr>
        <w:t>Website Designing</w:t>
      </w:r>
      <w:r w:rsidR="00B94E9A" w:rsidRPr="00FB433B">
        <w:rPr>
          <w:rFonts w:ascii="Century" w:hAnsi="Century"/>
          <w:sz w:val="22"/>
          <w:szCs w:val="22"/>
        </w:rPr>
        <w:t xml:space="preserve"> and </w:t>
      </w:r>
      <w:r w:rsidR="00413456" w:rsidRPr="00FB433B">
        <w:rPr>
          <w:rFonts w:ascii="Century" w:hAnsi="Century"/>
          <w:b/>
          <w:sz w:val="22"/>
          <w:szCs w:val="22"/>
        </w:rPr>
        <w:t>Testing</w:t>
      </w:r>
      <w:r w:rsidR="00413456" w:rsidRPr="00FB433B">
        <w:rPr>
          <w:rFonts w:ascii="Century" w:hAnsi="Century"/>
          <w:sz w:val="22"/>
          <w:szCs w:val="22"/>
        </w:rPr>
        <w:t xml:space="preserve"> of</w:t>
      </w:r>
      <w:r w:rsidR="00B94E9A" w:rsidRPr="00FB433B">
        <w:rPr>
          <w:rFonts w:ascii="Century" w:hAnsi="Century"/>
          <w:sz w:val="22"/>
          <w:szCs w:val="22"/>
        </w:rPr>
        <w:t xml:space="preserve"> all the modules.</w:t>
      </w:r>
    </w:p>
    <w:p w:rsidR="00B11E22" w:rsidRPr="00FB433B" w:rsidRDefault="00B11E22" w:rsidP="00D66EB4">
      <w:pPr>
        <w:tabs>
          <w:tab w:val="left" w:pos="1440"/>
        </w:tabs>
        <w:jc w:val="both"/>
        <w:rPr>
          <w:rStyle w:val="BodyTextIndent3Char"/>
          <w:rFonts w:ascii="Century" w:hAnsi="Century"/>
          <w:sz w:val="22"/>
          <w:szCs w:val="22"/>
        </w:rPr>
      </w:pPr>
    </w:p>
    <w:p w:rsidR="002C45DF" w:rsidRPr="00FB433B" w:rsidRDefault="002C45DF" w:rsidP="002C45DF">
      <w:pPr>
        <w:numPr>
          <w:ilvl w:val="0"/>
          <w:numId w:val="17"/>
        </w:numPr>
        <w:rPr>
          <w:rFonts w:ascii="Century" w:hAnsi="Century"/>
          <w:sz w:val="22"/>
          <w:szCs w:val="22"/>
        </w:rPr>
      </w:pPr>
      <w:r w:rsidRPr="00FB433B">
        <w:rPr>
          <w:rFonts w:ascii="Century" w:hAnsi="Century"/>
          <w:sz w:val="22"/>
          <w:szCs w:val="22"/>
        </w:rPr>
        <w:t>Project Title</w:t>
      </w:r>
      <w:r w:rsidRPr="00FB433B">
        <w:rPr>
          <w:rFonts w:ascii="Century" w:hAnsi="Century"/>
          <w:sz w:val="22"/>
          <w:szCs w:val="22"/>
        </w:rPr>
        <w:tab/>
        <w:t>:  Samooha Yana</w:t>
      </w:r>
    </w:p>
    <w:p w:rsidR="002C45DF" w:rsidRPr="00FB433B" w:rsidRDefault="002C45DF" w:rsidP="002C45DF">
      <w:pPr>
        <w:ind w:left="360"/>
        <w:rPr>
          <w:rFonts w:ascii="Century" w:hAnsi="Century"/>
          <w:bCs/>
          <w:sz w:val="22"/>
          <w:szCs w:val="22"/>
        </w:rPr>
      </w:pPr>
      <w:r w:rsidRPr="00FB433B">
        <w:rPr>
          <w:rFonts w:ascii="Century" w:hAnsi="Century"/>
          <w:sz w:val="22"/>
          <w:szCs w:val="22"/>
        </w:rPr>
        <w:t>Client</w:t>
      </w:r>
      <w:r w:rsidRPr="00FB433B">
        <w:rPr>
          <w:rFonts w:ascii="Century" w:hAnsi="Century"/>
          <w:sz w:val="22"/>
          <w:szCs w:val="22"/>
        </w:rPr>
        <w:tab/>
      </w:r>
      <w:r w:rsidRPr="00FB433B">
        <w:rPr>
          <w:rFonts w:ascii="Century" w:hAnsi="Century"/>
          <w:sz w:val="22"/>
          <w:szCs w:val="22"/>
        </w:rPr>
        <w:tab/>
        <w:t>:  Govt</w:t>
      </w:r>
      <w:r w:rsidRPr="00FB433B">
        <w:rPr>
          <w:rFonts w:ascii="Century" w:hAnsi="Century"/>
          <w:bCs/>
          <w:sz w:val="22"/>
          <w:szCs w:val="22"/>
        </w:rPr>
        <w:t>. Karnataka, Bangalore</w:t>
      </w:r>
    </w:p>
    <w:p w:rsidR="002C45DF" w:rsidRPr="00FB433B" w:rsidRDefault="002C45DF" w:rsidP="002C45DF">
      <w:pPr>
        <w:ind w:left="360"/>
        <w:rPr>
          <w:rFonts w:ascii="Century" w:hAnsi="Century"/>
          <w:sz w:val="22"/>
          <w:szCs w:val="22"/>
        </w:rPr>
      </w:pPr>
      <w:r w:rsidRPr="00FB433B">
        <w:rPr>
          <w:rFonts w:ascii="Century" w:hAnsi="Century"/>
          <w:bCs/>
          <w:sz w:val="22"/>
          <w:szCs w:val="22"/>
        </w:rPr>
        <w:t>Duration</w:t>
      </w:r>
      <w:r w:rsidRPr="00FB433B">
        <w:rPr>
          <w:rFonts w:ascii="Century" w:hAnsi="Century"/>
          <w:bCs/>
          <w:sz w:val="22"/>
          <w:szCs w:val="22"/>
        </w:rPr>
        <w:tab/>
      </w:r>
      <w:r w:rsidRPr="00FB433B">
        <w:rPr>
          <w:rFonts w:ascii="Century" w:hAnsi="Century"/>
          <w:bCs/>
          <w:sz w:val="22"/>
          <w:szCs w:val="22"/>
        </w:rPr>
        <w:tab/>
        <w:t>:  1.5 months</w:t>
      </w:r>
    </w:p>
    <w:p w:rsidR="002C45DF" w:rsidRPr="00FB433B" w:rsidRDefault="002C45DF" w:rsidP="002C45DF">
      <w:pPr>
        <w:rPr>
          <w:rFonts w:ascii="Century" w:hAnsi="Century"/>
          <w:sz w:val="22"/>
          <w:szCs w:val="22"/>
        </w:rPr>
      </w:pPr>
      <w:r w:rsidRPr="00FB433B">
        <w:rPr>
          <w:rFonts w:ascii="Century" w:hAnsi="Century"/>
          <w:sz w:val="22"/>
          <w:szCs w:val="22"/>
        </w:rPr>
        <w:t xml:space="preserve">      Environment</w:t>
      </w:r>
      <w:r w:rsidRPr="00FB433B">
        <w:rPr>
          <w:rFonts w:ascii="Century" w:hAnsi="Century"/>
          <w:sz w:val="22"/>
          <w:szCs w:val="22"/>
        </w:rPr>
        <w:tab/>
        <w:t>:  ASP .NET and SQL Server</w:t>
      </w:r>
    </w:p>
    <w:p w:rsidR="002C45DF" w:rsidRPr="00FB433B" w:rsidRDefault="002C45DF" w:rsidP="002C45DF">
      <w:pPr>
        <w:pStyle w:val="Heading7"/>
        <w:ind w:left="0"/>
        <w:rPr>
          <w:rFonts w:ascii="Century" w:hAnsi="Century"/>
          <w:b w:val="0"/>
          <w:bCs/>
          <w:sz w:val="22"/>
          <w:szCs w:val="22"/>
        </w:rPr>
      </w:pPr>
      <w:r w:rsidRPr="00FB433B">
        <w:rPr>
          <w:rFonts w:ascii="Century" w:hAnsi="Century"/>
          <w:b w:val="0"/>
          <w:bCs/>
          <w:sz w:val="22"/>
          <w:szCs w:val="22"/>
        </w:rPr>
        <w:t xml:space="preserve">      Team Size</w:t>
      </w:r>
      <w:r w:rsidRPr="00FB433B">
        <w:rPr>
          <w:rFonts w:ascii="Century" w:hAnsi="Century"/>
          <w:b w:val="0"/>
          <w:bCs/>
          <w:sz w:val="22"/>
          <w:szCs w:val="22"/>
        </w:rPr>
        <w:tab/>
      </w:r>
      <w:r w:rsidRPr="00FB433B">
        <w:rPr>
          <w:rFonts w:ascii="Century" w:hAnsi="Century"/>
          <w:b w:val="0"/>
          <w:bCs/>
          <w:sz w:val="22"/>
          <w:szCs w:val="22"/>
        </w:rPr>
        <w:tab/>
        <w:t xml:space="preserve">:  </w:t>
      </w:r>
      <w:r w:rsidR="00630837" w:rsidRPr="00FB433B">
        <w:rPr>
          <w:rFonts w:ascii="Century" w:hAnsi="Century"/>
          <w:b w:val="0"/>
          <w:bCs/>
          <w:sz w:val="22"/>
          <w:szCs w:val="22"/>
        </w:rPr>
        <w:t>5</w:t>
      </w:r>
    </w:p>
    <w:p w:rsidR="00B11E22" w:rsidRPr="00FB433B" w:rsidRDefault="00B11E22" w:rsidP="00D66EB4">
      <w:pPr>
        <w:rPr>
          <w:rFonts w:ascii="Century" w:hAnsi="Century"/>
          <w:b/>
          <w:sz w:val="22"/>
          <w:szCs w:val="22"/>
        </w:rPr>
      </w:pPr>
      <w:r w:rsidRPr="00FB433B">
        <w:rPr>
          <w:rFonts w:ascii="Century" w:hAnsi="Century"/>
          <w:b/>
          <w:sz w:val="22"/>
          <w:szCs w:val="22"/>
        </w:rPr>
        <w:t xml:space="preserve">     </w:t>
      </w:r>
    </w:p>
    <w:p w:rsidR="00B11E22" w:rsidRPr="00FB433B" w:rsidRDefault="00B11E22" w:rsidP="00D66EB4">
      <w:pPr>
        <w:pStyle w:val="SectionSubtitle"/>
        <w:tabs>
          <w:tab w:val="left" w:pos="90"/>
        </w:tabs>
        <w:spacing w:before="0" w:line="240" w:lineRule="auto"/>
        <w:rPr>
          <w:rFonts w:ascii="Century" w:hAnsi="Century"/>
          <w:sz w:val="22"/>
          <w:szCs w:val="22"/>
        </w:rPr>
      </w:pPr>
      <w:r w:rsidRPr="00FB433B">
        <w:rPr>
          <w:rFonts w:ascii="Century" w:hAnsi="Century"/>
          <w:sz w:val="22"/>
          <w:szCs w:val="22"/>
        </w:rPr>
        <w:tab/>
        <w:t xml:space="preserve">Deliverables and </w:t>
      </w:r>
      <w:r w:rsidRPr="00FB433B">
        <w:rPr>
          <w:rFonts w:ascii="Century" w:hAnsi="Century"/>
          <w:bCs/>
          <w:sz w:val="22"/>
          <w:szCs w:val="22"/>
        </w:rPr>
        <w:t>Responsibilities:</w:t>
      </w:r>
    </w:p>
    <w:p w:rsidR="00B11E22" w:rsidRPr="00FB433B" w:rsidRDefault="00B11E22" w:rsidP="00D66EB4">
      <w:pPr>
        <w:pStyle w:val="CommentText"/>
        <w:rPr>
          <w:rFonts w:ascii="Century" w:hAnsi="Century"/>
          <w:sz w:val="22"/>
          <w:szCs w:val="22"/>
        </w:rPr>
      </w:pPr>
    </w:p>
    <w:p w:rsidR="0056476B" w:rsidRPr="00FB433B" w:rsidRDefault="0056476B" w:rsidP="0056476B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20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spacing w:after="0" w:line="240" w:lineRule="auto"/>
        <w:contextualSpacing/>
        <w:rPr>
          <w:rFonts w:ascii="Century" w:hAnsi="Century" w:cs="Times New Roman"/>
        </w:rPr>
      </w:pPr>
      <w:r w:rsidRPr="00FB433B">
        <w:rPr>
          <w:rFonts w:ascii="Century" w:hAnsi="Century" w:cs="Times New Roman"/>
        </w:rPr>
        <w:t>Design test cases using Test case design Techniques and peer review of test cases.</w:t>
      </w:r>
    </w:p>
    <w:p w:rsidR="0056476B" w:rsidRPr="00FB433B" w:rsidRDefault="0056476B" w:rsidP="0056476B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20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spacing w:after="0" w:line="240" w:lineRule="auto"/>
        <w:contextualSpacing/>
        <w:rPr>
          <w:rFonts w:ascii="Century" w:hAnsi="Century" w:cs="Times New Roman"/>
        </w:rPr>
      </w:pPr>
      <w:r w:rsidRPr="00FB433B">
        <w:rPr>
          <w:rFonts w:ascii="Century" w:hAnsi="Century" w:cs="Times New Roman"/>
        </w:rPr>
        <w:t>Execution of System and Design Test document during various Product Release cycles.</w:t>
      </w:r>
    </w:p>
    <w:p w:rsidR="0056476B" w:rsidRPr="00FB433B" w:rsidRDefault="0056476B" w:rsidP="0056476B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20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spacing w:after="0" w:line="240" w:lineRule="auto"/>
        <w:contextualSpacing/>
        <w:rPr>
          <w:rFonts w:ascii="Century" w:hAnsi="Century" w:cs="Times New Roman"/>
        </w:rPr>
      </w:pPr>
      <w:r w:rsidRPr="00FB433B">
        <w:rPr>
          <w:rFonts w:ascii="Century" w:hAnsi="Century" w:cs="Times New Roman"/>
        </w:rPr>
        <w:lastRenderedPageBreak/>
        <w:t>Prepare test setup required for test execution.</w:t>
      </w:r>
    </w:p>
    <w:p w:rsidR="0056476B" w:rsidRPr="00FB433B" w:rsidRDefault="0056476B" w:rsidP="0056476B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20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spacing w:after="0" w:line="240" w:lineRule="auto"/>
        <w:contextualSpacing/>
        <w:rPr>
          <w:rFonts w:ascii="Century" w:hAnsi="Century" w:cs="Times New Roman"/>
        </w:rPr>
      </w:pPr>
      <w:r w:rsidRPr="00FB433B">
        <w:rPr>
          <w:rFonts w:ascii="Century" w:hAnsi="Century" w:cs="Times New Roman"/>
        </w:rPr>
        <w:t>Participate in technical reviews &amp; contributing to technical discussions.</w:t>
      </w:r>
    </w:p>
    <w:p w:rsidR="0056476B" w:rsidRPr="00FB433B" w:rsidRDefault="0056476B" w:rsidP="0056476B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20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spacing w:after="0" w:line="240" w:lineRule="auto"/>
        <w:contextualSpacing/>
        <w:rPr>
          <w:rFonts w:ascii="Century" w:hAnsi="Century" w:cs="Times New Roman"/>
        </w:rPr>
      </w:pPr>
      <w:r w:rsidRPr="00FB433B">
        <w:rPr>
          <w:rFonts w:ascii="Century" w:hAnsi="Century" w:cs="Times New Roman"/>
        </w:rPr>
        <w:t>Coordinated with Developers in reproducing critical bugs.</w:t>
      </w:r>
    </w:p>
    <w:p w:rsidR="0056476B" w:rsidRPr="00FB433B" w:rsidRDefault="0056476B" w:rsidP="0056476B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20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spacing w:after="0" w:line="240" w:lineRule="auto"/>
        <w:contextualSpacing/>
        <w:rPr>
          <w:rFonts w:ascii="Century" w:hAnsi="Century" w:cs="Times New Roman"/>
        </w:rPr>
      </w:pPr>
      <w:r w:rsidRPr="00FB433B">
        <w:rPr>
          <w:rFonts w:ascii="Century" w:hAnsi="Century" w:cs="Times New Roman"/>
        </w:rPr>
        <w:t>Analyze requirements &amp; report out testable/non testable.</w:t>
      </w:r>
    </w:p>
    <w:p w:rsidR="0056476B" w:rsidRPr="00FB433B" w:rsidRDefault="0056476B" w:rsidP="0056476B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20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spacing w:after="0" w:line="240" w:lineRule="auto"/>
        <w:contextualSpacing/>
        <w:rPr>
          <w:rFonts w:ascii="Century" w:hAnsi="Century" w:cs="Times New Roman"/>
        </w:rPr>
      </w:pPr>
      <w:r w:rsidRPr="00FB433B">
        <w:rPr>
          <w:rFonts w:ascii="Century" w:hAnsi="Century" w:cs="Times New Roman"/>
        </w:rPr>
        <w:t>Report out defects in product &amp; design.</w:t>
      </w:r>
    </w:p>
    <w:p w:rsidR="0056476B" w:rsidRDefault="0056476B" w:rsidP="0056476B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20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spacing w:after="0" w:line="240" w:lineRule="auto"/>
        <w:contextualSpacing/>
        <w:rPr>
          <w:rFonts w:ascii="Century" w:hAnsi="Century" w:cs="Times New Roman"/>
        </w:rPr>
      </w:pPr>
      <w:r w:rsidRPr="00FB433B">
        <w:rPr>
          <w:rFonts w:ascii="Century" w:hAnsi="Century" w:cs="Times New Roman"/>
        </w:rPr>
        <w:t>Mainly responsible during execution of Smoke Testing, Functional Testing, Exploratory Testing, Regression Testing etc.</w:t>
      </w:r>
    </w:p>
    <w:p w:rsidR="00775A23" w:rsidRDefault="00775A23" w:rsidP="00775A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20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spacing w:after="0" w:line="240" w:lineRule="auto"/>
        <w:contextualSpacing/>
        <w:rPr>
          <w:rFonts w:ascii="Century" w:hAnsi="Century" w:cs="Times New Roman"/>
        </w:rPr>
      </w:pPr>
    </w:p>
    <w:p w:rsidR="00775A23" w:rsidRDefault="00775A23" w:rsidP="00775A23">
      <w:pPr>
        <w:ind w:left="360"/>
        <w:rPr>
          <w:rFonts w:ascii="Century" w:hAnsi="Century"/>
          <w:b/>
          <w:sz w:val="22"/>
          <w:szCs w:val="22"/>
        </w:rPr>
      </w:pPr>
      <w:r w:rsidRPr="00775A23">
        <w:rPr>
          <w:rFonts w:ascii="Century" w:hAnsi="Century"/>
          <w:b/>
          <w:sz w:val="22"/>
          <w:szCs w:val="22"/>
        </w:rPr>
        <w:t>Test Engineer, Projects done through Free lancing</w:t>
      </w:r>
    </w:p>
    <w:p w:rsidR="00775A23" w:rsidRPr="00775A23" w:rsidRDefault="00775A23" w:rsidP="00775A23">
      <w:pPr>
        <w:ind w:left="360"/>
        <w:rPr>
          <w:rFonts w:ascii="Century" w:hAnsi="Century"/>
          <w:b/>
          <w:sz w:val="22"/>
          <w:szCs w:val="22"/>
        </w:rPr>
      </w:pPr>
    </w:p>
    <w:p w:rsidR="00775A23" w:rsidRPr="00FB433B" w:rsidRDefault="00775A23" w:rsidP="00775A23">
      <w:pPr>
        <w:numPr>
          <w:ilvl w:val="0"/>
          <w:numId w:val="17"/>
        </w:numPr>
        <w:rPr>
          <w:rFonts w:ascii="Century" w:hAnsi="Century"/>
          <w:sz w:val="22"/>
          <w:szCs w:val="22"/>
        </w:rPr>
      </w:pPr>
      <w:r w:rsidRPr="00FB433B">
        <w:rPr>
          <w:rFonts w:ascii="Century" w:hAnsi="Century"/>
          <w:sz w:val="22"/>
          <w:szCs w:val="22"/>
        </w:rPr>
        <w:t>Project Title</w:t>
      </w:r>
      <w:r w:rsidRPr="00FB433B">
        <w:rPr>
          <w:rFonts w:ascii="Century" w:hAnsi="Century"/>
          <w:sz w:val="22"/>
          <w:szCs w:val="22"/>
        </w:rPr>
        <w:tab/>
        <w:t>:  E-nusrsing</w:t>
      </w:r>
    </w:p>
    <w:p w:rsidR="00775A23" w:rsidRPr="00FB433B" w:rsidRDefault="00775A23" w:rsidP="00775A23">
      <w:pPr>
        <w:ind w:left="360"/>
        <w:rPr>
          <w:rFonts w:ascii="Century" w:hAnsi="Century"/>
          <w:sz w:val="22"/>
          <w:szCs w:val="22"/>
        </w:rPr>
      </w:pPr>
      <w:r w:rsidRPr="00FB433B">
        <w:rPr>
          <w:rFonts w:ascii="Century" w:hAnsi="Century"/>
          <w:bCs/>
          <w:sz w:val="22"/>
          <w:szCs w:val="22"/>
        </w:rPr>
        <w:t>Duration</w:t>
      </w:r>
      <w:r w:rsidRPr="00FB433B">
        <w:rPr>
          <w:rFonts w:ascii="Century" w:hAnsi="Century"/>
          <w:bCs/>
          <w:sz w:val="22"/>
          <w:szCs w:val="22"/>
        </w:rPr>
        <w:tab/>
      </w:r>
      <w:r w:rsidRPr="00FB433B">
        <w:rPr>
          <w:rFonts w:ascii="Century" w:hAnsi="Century"/>
          <w:bCs/>
          <w:sz w:val="22"/>
          <w:szCs w:val="22"/>
        </w:rPr>
        <w:tab/>
        <w:t>:  2 months</w:t>
      </w:r>
    </w:p>
    <w:p w:rsidR="00775A23" w:rsidRPr="00FB433B" w:rsidRDefault="00775A23" w:rsidP="00775A23">
      <w:pPr>
        <w:rPr>
          <w:rFonts w:ascii="Century" w:hAnsi="Century"/>
          <w:sz w:val="22"/>
          <w:szCs w:val="22"/>
        </w:rPr>
      </w:pPr>
      <w:r w:rsidRPr="00FB433B">
        <w:rPr>
          <w:rFonts w:ascii="Century" w:hAnsi="Century"/>
          <w:sz w:val="22"/>
          <w:szCs w:val="22"/>
        </w:rPr>
        <w:t xml:space="preserve">      Environment</w:t>
      </w:r>
      <w:r w:rsidRPr="00FB433B">
        <w:rPr>
          <w:rFonts w:ascii="Century" w:hAnsi="Century"/>
          <w:sz w:val="22"/>
          <w:szCs w:val="22"/>
        </w:rPr>
        <w:tab/>
        <w:t>:  ASP .NET and SQL Server</w:t>
      </w:r>
    </w:p>
    <w:p w:rsidR="00775A23" w:rsidRPr="00775A23" w:rsidRDefault="00775A23" w:rsidP="00775A23">
      <w:pPr>
        <w:pStyle w:val="Heading7"/>
        <w:ind w:left="0"/>
        <w:rPr>
          <w:rFonts w:ascii="Century" w:hAnsi="Century"/>
          <w:b w:val="0"/>
          <w:bCs/>
          <w:sz w:val="22"/>
          <w:szCs w:val="22"/>
        </w:rPr>
      </w:pPr>
      <w:r>
        <w:rPr>
          <w:rFonts w:ascii="Century" w:hAnsi="Century"/>
          <w:b w:val="0"/>
          <w:bCs/>
          <w:sz w:val="22"/>
          <w:szCs w:val="22"/>
        </w:rPr>
        <w:t xml:space="preserve">     </w:t>
      </w:r>
    </w:p>
    <w:p w:rsidR="00775A23" w:rsidRPr="00FB433B" w:rsidRDefault="00775A23" w:rsidP="00775A23">
      <w:pPr>
        <w:pStyle w:val="SectionSubtitle"/>
        <w:tabs>
          <w:tab w:val="left" w:pos="90"/>
        </w:tabs>
        <w:spacing w:before="0" w:line="240" w:lineRule="auto"/>
        <w:rPr>
          <w:rFonts w:ascii="Century" w:hAnsi="Century"/>
          <w:sz w:val="22"/>
          <w:szCs w:val="22"/>
        </w:rPr>
      </w:pPr>
      <w:r w:rsidRPr="00FB433B">
        <w:rPr>
          <w:rFonts w:ascii="Century" w:hAnsi="Century"/>
          <w:sz w:val="22"/>
          <w:szCs w:val="22"/>
        </w:rPr>
        <w:t xml:space="preserve">Deliverables and </w:t>
      </w:r>
      <w:r w:rsidRPr="00FB433B">
        <w:rPr>
          <w:rFonts w:ascii="Century" w:hAnsi="Century"/>
          <w:bCs/>
          <w:sz w:val="22"/>
          <w:szCs w:val="22"/>
        </w:rPr>
        <w:t>Responsibilities:</w:t>
      </w:r>
    </w:p>
    <w:p w:rsidR="00775A23" w:rsidRPr="00FB433B" w:rsidRDefault="00775A23" w:rsidP="00775A23">
      <w:pPr>
        <w:pStyle w:val="CommentText"/>
        <w:tabs>
          <w:tab w:val="left" w:pos="1665"/>
        </w:tabs>
        <w:rPr>
          <w:rFonts w:ascii="Century" w:hAnsi="Century"/>
          <w:sz w:val="22"/>
          <w:szCs w:val="22"/>
        </w:rPr>
      </w:pPr>
      <w:r w:rsidRPr="00FB433B">
        <w:rPr>
          <w:rFonts w:ascii="Century" w:hAnsi="Century"/>
          <w:sz w:val="22"/>
          <w:szCs w:val="22"/>
        </w:rPr>
        <w:tab/>
      </w:r>
    </w:p>
    <w:p w:rsidR="00775A23" w:rsidRPr="00FB433B" w:rsidRDefault="00775A23" w:rsidP="00775A23">
      <w:pPr>
        <w:numPr>
          <w:ilvl w:val="0"/>
          <w:numId w:val="15"/>
        </w:numPr>
        <w:rPr>
          <w:rFonts w:ascii="Century" w:hAnsi="Century"/>
          <w:sz w:val="22"/>
          <w:szCs w:val="22"/>
        </w:rPr>
      </w:pPr>
      <w:r w:rsidRPr="00FB433B">
        <w:rPr>
          <w:rFonts w:ascii="Century" w:hAnsi="Century"/>
          <w:sz w:val="22"/>
          <w:szCs w:val="22"/>
        </w:rPr>
        <w:t>Test case Design, execution, reporting and validating bugs/defects.</w:t>
      </w:r>
    </w:p>
    <w:p w:rsidR="00775A23" w:rsidRPr="00FB433B" w:rsidRDefault="00775A23" w:rsidP="00775A23">
      <w:pPr>
        <w:numPr>
          <w:ilvl w:val="0"/>
          <w:numId w:val="15"/>
        </w:numPr>
        <w:suppressAutoHyphens/>
        <w:jc w:val="both"/>
        <w:rPr>
          <w:rFonts w:ascii="Century" w:hAnsi="Century"/>
          <w:sz w:val="22"/>
          <w:szCs w:val="22"/>
          <w:lang w:val="en-IN"/>
        </w:rPr>
      </w:pPr>
      <w:r w:rsidRPr="00FB433B">
        <w:rPr>
          <w:rFonts w:ascii="Century" w:hAnsi="Century"/>
          <w:sz w:val="22"/>
          <w:szCs w:val="22"/>
        </w:rPr>
        <w:t>Conduct the Functional Test, Database Test, Integration Test, Browser Compatibility Test, Regression test, Adhoc Test.</w:t>
      </w:r>
    </w:p>
    <w:p w:rsidR="00775A23" w:rsidRPr="00775A23" w:rsidRDefault="00775A23" w:rsidP="00775A23">
      <w:pPr>
        <w:numPr>
          <w:ilvl w:val="0"/>
          <w:numId w:val="15"/>
        </w:numPr>
        <w:rPr>
          <w:rFonts w:ascii="Century" w:hAnsi="Century"/>
          <w:sz w:val="22"/>
          <w:szCs w:val="22"/>
        </w:rPr>
      </w:pPr>
      <w:r w:rsidRPr="00775A23">
        <w:rPr>
          <w:rFonts w:ascii="Century" w:hAnsi="Century"/>
          <w:spacing w:val="-6"/>
          <w:sz w:val="22"/>
          <w:szCs w:val="22"/>
        </w:rPr>
        <w:t>Preparing the Defect Report and effective communication of bugs</w:t>
      </w:r>
      <w:r>
        <w:rPr>
          <w:rFonts w:ascii="Century" w:hAnsi="Century"/>
          <w:spacing w:val="-6"/>
          <w:sz w:val="22"/>
          <w:szCs w:val="22"/>
        </w:rPr>
        <w:t>.</w:t>
      </w:r>
    </w:p>
    <w:p w:rsidR="00775A23" w:rsidRPr="00775A23" w:rsidRDefault="00775A23" w:rsidP="00775A23">
      <w:pPr>
        <w:numPr>
          <w:ilvl w:val="0"/>
          <w:numId w:val="15"/>
        </w:numPr>
        <w:rPr>
          <w:rFonts w:ascii="Century" w:hAnsi="Century"/>
          <w:sz w:val="22"/>
          <w:szCs w:val="22"/>
        </w:rPr>
      </w:pPr>
      <w:r w:rsidRPr="00775A23">
        <w:rPr>
          <w:rFonts w:ascii="Century" w:hAnsi="Century"/>
          <w:sz w:val="22"/>
          <w:szCs w:val="22"/>
        </w:rPr>
        <w:t>Prepared the User manual.</w:t>
      </w:r>
    </w:p>
    <w:p w:rsidR="00775A23" w:rsidRPr="00FB433B" w:rsidRDefault="00775A23" w:rsidP="00775A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20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spacing w:after="0" w:line="240" w:lineRule="auto"/>
        <w:contextualSpacing/>
        <w:rPr>
          <w:rFonts w:ascii="Century" w:hAnsi="Century" w:cs="Times New Roman"/>
        </w:rPr>
      </w:pPr>
    </w:p>
    <w:p w:rsidR="0056476B" w:rsidRPr="00FB433B" w:rsidRDefault="0056476B" w:rsidP="0056476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20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spacing w:after="0" w:line="240" w:lineRule="auto"/>
        <w:contextualSpacing/>
        <w:rPr>
          <w:rFonts w:ascii="Century" w:hAnsi="Century" w:cs="Times New Roman"/>
        </w:rPr>
      </w:pPr>
    </w:p>
    <w:p w:rsidR="007D2843" w:rsidRPr="00FB433B" w:rsidRDefault="007D2843" w:rsidP="00D66EB4">
      <w:pPr>
        <w:suppressAutoHyphens/>
        <w:jc w:val="both"/>
        <w:rPr>
          <w:rFonts w:ascii="Century" w:hAnsi="Century"/>
          <w:b/>
          <w:sz w:val="26"/>
          <w:szCs w:val="26"/>
          <w:lang w:val="en-IN"/>
        </w:rPr>
      </w:pPr>
      <w:r w:rsidRPr="00FB433B">
        <w:rPr>
          <w:rFonts w:ascii="Century" w:hAnsi="Century"/>
          <w:b/>
          <w:sz w:val="26"/>
          <w:szCs w:val="26"/>
          <w:lang w:val="en-IN"/>
        </w:rPr>
        <w:t>Personal Details:</w:t>
      </w:r>
    </w:p>
    <w:p w:rsidR="00FF1246" w:rsidRPr="00FB433B" w:rsidRDefault="00FF1246" w:rsidP="00D66EB4">
      <w:pPr>
        <w:suppressAutoHyphens/>
        <w:jc w:val="both"/>
        <w:rPr>
          <w:rFonts w:ascii="Century" w:hAnsi="Century"/>
          <w:b/>
          <w:sz w:val="22"/>
          <w:szCs w:val="22"/>
          <w:lang w:val="en-IN"/>
        </w:rPr>
      </w:pPr>
    </w:p>
    <w:p w:rsidR="007D2843" w:rsidRPr="00FB433B" w:rsidRDefault="007D2843" w:rsidP="00D66EB4">
      <w:pPr>
        <w:suppressAutoHyphens/>
        <w:jc w:val="both"/>
        <w:rPr>
          <w:rFonts w:ascii="Century" w:hAnsi="Century"/>
          <w:sz w:val="22"/>
          <w:szCs w:val="22"/>
          <w:lang w:val="en-IN"/>
        </w:rPr>
      </w:pPr>
      <w:r w:rsidRPr="00FB433B">
        <w:rPr>
          <w:rFonts w:ascii="Century" w:hAnsi="Century"/>
          <w:b/>
          <w:sz w:val="22"/>
          <w:szCs w:val="22"/>
          <w:lang w:val="en-IN"/>
        </w:rPr>
        <w:t>Name</w:t>
      </w:r>
      <w:r w:rsidR="00E61A84" w:rsidRPr="00FB433B">
        <w:rPr>
          <w:rFonts w:ascii="Century" w:hAnsi="Century"/>
          <w:b/>
          <w:sz w:val="22"/>
          <w:szCs w:val="22"/>
          <w:lang w:val="en-IN"/>
        </w:rPr>
        <w:tab/>
      </w:r>
      <w:r w:rsidR="00E61A84" w:rsidRPr="00FB433B">
        <w:rPr>
          <w:rFonts w:ascii="Century" w:hAnsi="Century"/>
          <w:b/>
          <w:sz w:val="22"/>
          <w:szCs w:val="22"/>
          <w:lang w:val="en-IN"/>
        </w:rPr>
        <w:tab/>
      </w:r>
      <w:r w:rsidR="00E61A84" w:rsidRPr="00FB433B">
        <w:rPr>
          <w:rFonts w:ascii="Century" w:hAnsi="Century"/>
          <w:b/>
          <w:sz w:val="22"/>
          <w:szCs w:val="22"/>
          <w:lang w:val="en-IN"/>
        </w:rPr>
        <w:tab/>
      </w:r>
      <w:r w:rsidRPr="00FB433B">
        <w:rPr>
          <w:rFonts w:ascii="Century" w:hAnsi="Century"/>
          <w:b/>
          <w:sz w:val="22"/>
          <w:szCs w:val="22"/>
          <w:lang w:val="en-IN"/>
        </w:rPr>
        <w:t>:</w:t>
      </w:r>
      <w:r w:rsidR="00E61A84" w:rsidRPr="00FB433B">
        <w:rPr>
          <w:rFonts w:ascii="Century" w:hAnsi="Century"/>
          <w:b/>
          <w:sz w:val="22"/>
          <w:szCs w:val="22"/>
          <w:lang w:val="en-IN"/>
        </w:rPr>
        <w:tab/>
      </w:r>
      <w:r w:rsidR="00CA64AB" w:rsidRPr="00FB433B">
        <w:rPr>
          <w:rFonts w:ascii="Century" w:hAnsi="Century"/>
          <w:sz w:val="22"/>
          <w:szCs w:val="22"/>
          <w:lang w:val="en-IN"/>
        </w:rPr>
        <w:t>Asha S N</w:t>
      </w:r>
    </w:p>
    <w:p w:rsidR="007D2843" w:rsidRPr="00FB433B" w:rsidRDefault="007D2843" w:rsidP="00D66EB4">
      <w:pPr>
        <w:suppressAutoHyphens/>
        <w:jc w:val="both"/>
        <w:rPr>
          <w:rFonts w:ascii="Century" w:hAnsi="Century"/>
          <w:sz w:val="22"/>
          <w:szCs w:val="22"/>
          <w:lang w:val="en-IN"/>
        </w:rPr>
      </w:pPr>
      <w:r w:rsidRPr="00FB433B">
        <w:rPr>
          <w:rFonts w:ascii="Century" w:hAnsi="Century"/>
          <w:b/>
          <w:sz w:val="22"/>
          <w:szCs w:val="22"/>
          <w:lang w:val="en-IN"/>
        </w:rPr>
        <w:t>Sex</w:t>
      </w:r>
      <w:r w:rsidR="00E61A84" w:rsidRPr="00FB433B">
        <w:rPr>
          <w:rFonts w:ascii="Century" w:hAnsi="Century"/>
          <w:b/>
          <w:sz w:val="22"/>
          <w:szCs w:val="22"/>
          <w:lang w:val="en-IN"/>
        </w:rPr>
        <w:tab/>
      </w:r>
      <w:r w:rsidR="00E61A84" w:rsidRPr="00FB433B">
        <w:rPr>
          <w:rFonts w:ascii="Century" w:hAnsi="Century"/>
          <w:b/>
          <w:sz w:val="22"/>
          <w:szCs w:val="22"/>
          <w:lang w:val="en-IN"/>
        </w:rPr>
        <w:tab/>
      </w:r>
      <w:r w:rsidR="00E61A84" w:rsidRPr="00FB433B">
        <w:rPr>
          <w:rFonts w:ascii="Century" w:hAnsi="Century"/>
          <w:b/>
          <w:sz w:val="22"/>
          <w:szCs w:val="22"/>
          <w:lang w:val="en-IN"/>
        </w:rPr>
        <w:tab/>
      </w:r>
      <w:r w:rsidRPr="00FB433B">
        <w:rPr>
          <w:rFonts w:ascii="Century" w:hAnsi="Century"/>
          <w:b/>
          <w:sz w:val="22"/>
          <w:szCs w:val="22"/>
          <w:lang w:val="en-IN"/>
        </w:rPr>
        <w:t>:</w:t>
      </w:r>
      <w:r w:rsidR="00E61A84" w:rsidRPr="00FB433B">
        <w:rPr>
          <w:rFonts w:ascii="Century" w:hAnsi="Century"/>
          <w:b/>
          <w:sz w:val="22"/>
          <w:szCs w:val="22"/>
          <w:lang w:val="en-IN"/>
        </w:rPr>
        <w:tab/>
      </w:r>
      <w:r w:rsidRPr="00FB433B">
        <w:rPr>
          <w:rFonts w:ascii="Century" w:hAnsi="Century"/>
          <w:sz w:val="22"/>
          <w:szCs w:val="22"/>
          <w:lang w:val="en-IN"/>
        </w:rPr>
        <w:t>Female</w:t>
      </w:r>
    </w:p>
    <w:p w:rsidR="007C1A3E" w:rsidRPr="00FB433B" w:rsidRDefault="007C1A3E" w:rsidP="00D66EB4">
      <w:pPr>
        <w:suppressAutoHyphens/>
        <w:jc w:val="both"/>
        <w:rPr>
          <w:rFonts w:ascii="Century" w:hAnsi="Century"/>
          <w:b/>
          <w:sz w:val="22"/>
          <w:szCs w:val="22"/>
          <w:lang w:val="en-IN"/>
        </w:rPr>
      </w:pPr>
      <w:r w:rsidRPr="00FB433B">
        <w:rPr>
          <w:rFonts w:ascii="Century" w:hAnsi="Century"/>
          <w:b/>
          <w:sz w:val="22"/>
          <w:szCs w:val="22"/>
          <w:lang w:val="en-IN"/>
        </w:rPr>
        <w:t>Marital Status</w:t>
      </w:r>
      <w:r w:rsidRPr="00FB433B">
        <w:rPr>
          <w:rFonts w:ascii="Century" w:hAnsi="Century"/>
          <w:b/>
          <w:sz w:val="22"/>
          <w:szCs w:val="22"/>
          <w:lang w:val="en-IN"/>
        </w:rPr>
        <w:tab/>
        <w:t>:</w:t>
      </w:r>
      <w:r w:rsidRPr="00FB433B">
        <w:rPr>
          <w:rFonts w:ascii="Century" w:hAnsi="Century"/>
          <w:b/>
          <w:sz w:val="22"/>
          <w:szCs w:val="22"/>
          <w:lang w:val="en-IN"/>
        </w:rPr>
        <w:tab/>
      </w:r>
      <w:r w:rsidRPr="00FB433B">
        <w:rPr>
          <w:rFonts w:ascii="Century" w:hAnsi="Century"/>
          <w:sz w:val="22"/>
          <w:szCs w:val="22"/>
          <w:lang w:val="en-IN"/>
        </w:rPr>
        <w:t>Married</w:t>
      </w:r>
    </w:p>
    <w:p w:rsidR="00E61A84" w:rsidRPr="00FB433B" w:rsidRDefault="007D2843" w:rsidP="00D66EB4">
      <w:pPr>
        <w:suppressAutoHyphens/>
        <w:jc w:val="both"/>
        <w:rPr>
          <w:rFonts w:ascii="Century" w:hAnsi="Century"/>
          <w:sz w:val="22"/>
          <w:szCs w:val="22"/>
          <w:lang w:val="en-IN"/>
        </w:rPr>
      </w:pPr>
      <w:r w:rsidRPr="00FB433B">
        <w:rPr>
          <w:rFonts w:ascii="Century" w:hAnsi="Century"/>
          <w:b/>
          <w:sz w:val="22"/>
          <w:szCs w:val="22"/>
          <w:lang w:val="en-IN"/>
        </w:rPr>
        <w:t>Date of Birth</w:t>
      </w:r>
      <w:r w:rsidR="00E61A84" w:rsidRPr="00FB433B">
        <w:rPr>
          <w:rFonts w:ascii="Century" w:hAnsi="Century"/>
          <w:b/>
          <w:sz w:val="22"/>
          <w:szCs w:val="22"/>
          <w:lang w:val="en-IN"/>
        </w:rPr>
        <w:tab/>
      </w:r>
      <w:r w:rsidR="00E61A84" w:rsidRPr="00FB433B">
        <w:rPr>
          <w:rFonts w:ascii="Century" w:hAnsi="Century"/>
          <w:b/>
          <w:sz w:val="22"/>
          <w:szCs w:val="22"/>
          <w:lang w:val="en-IN"/>
        </w:rPr>
        <w:tab/>
      </w:r>
      <w:r w:rsidRPr="00FB433B">
        <w:rPr>
          <w:rFonts w:ascii="Century" w:hAnsi="Century"/>
          <w:b/>
          <w:sz w:val="22"/>
          <w:szCs w:val="22"/>
          <w:lang w:val="en-IN"/>
        </w:rPr>
        <w:t>:</w:t>
      </w:r>
      <w:r w:rsidR="00CA64AB" w:rsidRPr="00FB433B">
        <w:rPr>
          <w:rFonts w:ascii="Century" w:hAnsi="Century"/>
          <w:sz w:val="22"/>
          <w:szCs w:val="22"/>
          <w:lang w:val="en-IN"/>
        </w:rPr>
        <w:t xml:space="preserve"> </w:t>
      </w:r>
      <w:r w:rsidR="00E61A84" w:rsidRPr="00FB433B">
        <w:rPr>
          <w:rFonts w:ascii="Century" w:hAnsi="Century"/>
          <w:sz w:val="22"/>
          <w:szCs w:val="22"/>
          <w:lang w:val="en-IN"/>
        </w:rPr>
        <w:tab/>
      </w:r>
      <w:r w:rsidR="00CA64AB" w:rsidRPr="00FB433B">
        <w:rPr>
          <w:rFonts w:ascii="Century" w:hAnsi="Century"/>
          <w:sz w:val="22"/>
          <w:szCs w:val="22"/>
          <w:lang w:val="en-IN"/>
        </w:rPr>
        <w:t>22/07/1983</w:t>
      </w:r>
    </w:p>
    <w:p w:rsidR="00E61A84" w:rsidRPr="00FB433B" w:rsidRDefault="00E61A84" w:rsidP="00D66EB4">
      <w:pPr>
        <w:jc w:val="both"/>
        <w:rPr>
          <w:rFonts w:ascii="Century" w:hAnsi="Century"/>
          <w:sz w:val="22"/>
          <w:szCs w:val="22"/>
        </w:rPr>
      </w:pPr>
      <w:r w:rsidRPr="00FB433B">
        <w:rPr>
          <w:rFonts w:ascii="Century" w:hAnsi="Century"/>
          <w:b/>
          <w:sz w:val="22"/>
          <w:szCs w:val="22"/>
        </w:rPr>
        <w:t>Address</w:t>
      </w:r>
      <w:r w:rsidRPr="00FB433B">
        <w:rPr>
          <w:rFonts w:ascii="Century" w:hAnsi="Century"/>
          <w:b/>
          <w:sz w:val="22"/>
          <w:szCs w:val="22"/>
        </w:rPr>
        <w:tab/>
      </w:r>
      <w:r w:rsidRPr="00FB433B">
        <w:rPr>
          <w:rFonts w:ascii="Century" w:hAnsi="Century"/>
          <w:sz w:val="22"/>
          <w:szCs w:val="22"/>
        </w:rPr>
        <w:t xml:space="preserve">           </w:t>
      </w:r>
      <w:r w:rsidRPr="00FB433B">
        <w:rPr>
          <w:rFonts w:ascii="Century" w:hAnsi="Century"/>
          <w:b/>
          <w:sz w:val="22"/>
          <w:szCs w:val="22"/>
        </w:rPr>
        <w:t xml:space="preserve"> :</w:t>
      </w:r>
      <w:r w:rsidRPr="00FB433B">
        <w:rPr>
          <w:rFonts w:ascii="Century" w:hAnsi="Century"/>
          <w:sz w:val="22"/>
          <w:szCs w:val="22"/>
        </w:rPr>
        <w:t xml:space="preserve">           Asha S.N</w:t>
      </w:r>
    </w:p>
    <w:p w:rsidR="00E61A84" w:rsidRPr="00FB433B" w:rsidRDefault="00E61A84" w:rsidP="00D66EB4">
      <w:pPr>
        <w:ind w:firstLine="720"/>
        <w:jc w:val="both"/>
        <w:rPr>
          <w:rFonts w:ascii="Century" w:hAnsi="Century"/>
          <w:sz w:val="22"/>
          <w:szCs w:val="22"/>
        </w:rPr>
      </w:pPr>
      <w:r w:rsidRPr="00FB433B">
        <w:rPr>
          <w:rFonts w:ascii="Century" w:hAnsi="Century"/>
          <w:sz w:val="22"/>
          <w:szCs w:val="22"/>
        </w:rPr>
        <w:tab/>
      </w:r>
      <w:r w:rsidRPr="00FB433B">
        <w:rPr>
          <w:rFonts w:ascii="Century" w:hAnsi="Century"/>
          <w:sz w:val="22"/>
          <w:szCs w:val="22"/>
        </w:rPr>
        <w:tab/>
      </w:r>
      <w:r w:rsidRPr="00FB433B">
        <w:rPr>
          <w:rFonts w:ascii="Century" w:hAnsi="Century"/>
          <w:sz w:val="22"/>
          <w:szCs w:val="22"/>
        </w:rPr>
        <w:tab/>
        <w:t>#433/13,BHEL Layout, Pattanagere south,</w:t>
      </w:r>
    </w:p>
    <w:p w:rsidR="00E61A84" w:rsidRPr="00FB433B" w:rsidRDefault="00E61A84" w:rsidP="00D66EB4">
      <w:pPr>
        <w:ind w:firstLine="720"/>
        <w:jc w:val="both"/>
        <w:rPr>
          <w:rFonts w:ascii="Century" w:hAnsi="Century"/>
          <w:sz w:val="22"/>
          <w:szCs w:val="22"/>
        </w:rPr>
      </w:pPr>
      <w:r w:rsidRPr="00FB433B">
        <w:rPr>
          <w:rFonts w:ascii="Century" w:hAnsi="Century"/>
          <w:sz w:val="22"/>
          <w:szCs w:val="22"/>
        </w:rPr>
        <w:t xml:space="preserve">                             </w:t>
      </w:r>
      <w:r w:rsidR="00BA10CF" w:rsidRPr="00FB433B">
        <w:rPr>
          <w:rFonts w:ascii="Century" w:hAnsi="Century"/>
          <w:sz w:val="22"/>
          <w:szCs w:val="22"/>
        </w:rPr>
        <w:t xml:space="preserve">    </w:t>
      </w:r>
      <w:r w:rsidR="00805DEB" w:rsidRPr="00FB433B">
        <w:rPr>
          <w:rFonts w:ascii="Century" w:hAnsi="Century"/>
          <w:sz w:val="22"/>
          <w:szCs w:val="22"/>
        </w:rPr>
        <w:t xml:space="preserve">   </w:t>
      </w:r>
      <w:r w:rsidRPr="00FB433B">
        <w:rPr>
          <w:rFonts w:ascii="Century" w:hAnsi="Century"/>
          <w:sz w:val="22"/>
          <w:szCs w:val="22"/>
        </w:rPr>
        <w:t>Rajarajeshwari Nagar</w:t>
      </w:r>
    </w:p>
    <w:p w:rsidR="00E61A84" w:rsidRPr="00FB433B" w:rsidRDefault="00E61A84" w:rsidP="00D66EB4">
      <w:pPr>
        <w:ind w:firstLine="720"/>
        <w:jc w:val="both"/>
        <w:rPr>
          <w:rFonts w:ascii="Century" w:hAnsi="Century"/>
          <w:sz w:val="22"/>
          <w:szCs w:val="22"/>
        </w:rPr>
      </w:pPr>
      <w:r w:rsidRPr="00FB433B">
        <w:rPr>
          <w:rFonts w:ascii="Century" w:hAnsi="Century"/>
          <w:sz w:val="22"/>
          <w:szCs w:val="22"/>
        </w:rPr>
        <w:t xml:space="preserve">                             </w:t>
      </w:r>
      <w:r w:rsidR="00BA10CF" w:rsidRPr="00FB433B">
        <w:rPr>
          <w:rFonts w:ascii="Century" w:hAnsi="Century"/>
          <w:sz w:val="22"/>
          <w:szCs w:val="22"/>
        </w:rPr>
        <w:t xml:space="preserve">    </w:t>
      </w:r>
      <w:r w:rsidR="00805DEB" w:rsidRPr="00FB433B">
        <w:rPr>
          <w:rFonts w:ascii="Century" w:hAnsi="Century"/>
          <w:sz w:val="22"/>
          <w:szCs w:val="22"/>
        </w:rPr>
        <w:t xml:space="preserve">   </w:t>
      </w:r>
      <w:r w:rsidRPr="00FB433B">
        <w:rPr>
          <w:rFonts w:ascii="Century" w:hAnsi="Century"/>
          <w:sz w:val="22"/>
          <w:szCs w:val="22"/>
        </w:rPr>
        <w:t>Bangalore-560098</w:t>
      </w:r>
    </w:p>
    <w:p w:rsidR="009D4D46" w:rsidRPr="00FB433B" w:rsidRDefault="00E61A84" w:rsidP="00D66EB4">
      <w:pPr>
        <w:pStyle w:val="BodyText3"/>
        <w:rPr>
          <w:rFonts w:ascii="Century" w:hAnsi="Century"/>
          <w:sz w:val="22"/>
          <w:szCs w:val="22"/>
        </w:rPr>
      </w:pPr>
      <w:r w:rsidRPr="00FB433B">
        <w:rPr>
          <w:rFonts w:ascii="Century" w:hAnsi="Century"/>
          <w:sz w:val="22"/>
          <w:szCs w:val="22"/>
        </w:rPr>
        <w:t xml:space="preserve">                                         </w:t>
      </w:r>
      <w:r w:rsidR="00BA10CF" w:rsidRPr="00FB433B">
        <w:rPr>
          <w:rFonts w:ascii="Century" w:hAnsi="Century"/>
          <w:sz w:val="22"/>
          <w:szCs w:val="22"/>
        </w:rPr>
        <w:t xml:space="preserve">    </w:t>
      </w:r>
    </w:p>
    <w:p w:rsidR="00E61A84" w:rsidRPr="00FB433B" w:rsidRDefault="00E61A84" w:rsidP="00D66EB4">
      <w:pPr>
        <w:pStyle w:val="BodyText3"/>
        <w:rPr>
          <w:rFonts w:ascii="Century" w:hAnsi="Century"/>
          <w:sz w:val="26"/>
          <w:szCs w:val="26"/>
        </w:rPr>
      </w:pPr>
      <w:r w:rsidRPr="00FB433B">
        <w:rPr>
          <w:rFonts w:ascii="Century" w:hAnsi="Century" w:cs="Arial"/>
          <w:b/>
          <w:sz w:val="26"/>
          <w:szCs w:val="26"/>
        </w:rPr>
        <w:t>Passport  Details</w:t>
      </w:r>
      <w:r w:rsidR="00FB433B">
        <w:rPr>
          <w:rFonts w:ascii="Century" w:hAnsi="Century" w:cs="Arial"/>
          <w:b/>
          <w:sz w:val="26"/>
          <w:szCs w:val="26"/>
        </w:rPr>
        <w:t>:</w:t>
      </w:r>
    </w:p>
    <w:p w:rsidR="00E61A84" w:rsidRPr="00FB433B" w:rsidRDefault="00E61A84" w:rsidP="00D66EB4">
      <w:pPr>
        <w:pStyle w:val="BodyText"/>
        <w:tabs>
          <w:tab w:val="left" w:pos="1134"/>
          <w:tab w:val="left" w:pos="2127"/>
        </w:tabs>
        <w:rPr>
          <w:rFonts w:ascii="Century" w:hAnsi="Century" w:cs="Arial"/>
          <w:b/>
          <w:i/>
          <w:color w:val="800000"/>
          <w:sz w:val="22"/>
          <w:szCs w:val="22"/>
        </w:rPr>
      </w:pPr>
    </w:p>
    <w:p w:rsidR="00E61A84" w:rsidRPr="00FB433B" w:rsidRDefault="00E61A84" w:rsidP="00D66EB4">
      <w:pPr>
        <w:pStyle w:val="BodyText"/>
        <w:tabs>
          <w:tab w:val="left" w:pos="1134"/>
          <w:tab w:val="left" w:pos="2127"/>
        </w:tabs>
        <w:rPr>
          <w:rFonts w:ascii="Century" w:hAnsi="Century" w:cs="Arial"/>
          <w:sz w:val="22"/>
          <w:szCs w:val="22"/>
        </w:rPr>
      </w:pPr>
      <w:r w:rsidRPr="00FB433B">
        <w:rPr>
          <w:rFonts w:ascii="Century" w:hAnsi="Century" w:cs="Arial"/>
          <w:b/>
          <w:sz w:val="22"/>
          <w:szCs w:val="22"/>
        </w:rPr>
        <w:t>Passport number:</w:t>
      </w:r>
      <w:r w:rsidRPr="00FB433B">
        <w:rPr>
          <w:rFonts w:ascii="Century" w:hAnsi="Century" w:cs="Arial"/>
          <w:sz w:val="22"/>
          <w:szCs w:val="22"/>
        </w:rPr>
        <w:tab/>
      </w:r>
      <w:r w:rsidR="00372F4B" w:rsidRPr="00FB433B">
        <w:rPr>
          <w:rFonts w:ascii="Century" w:hAnsi="Century"/>
          <w:sz w:val="22"/>
          <w:szCs w:val="22"/>
        </w:rPr>
        <w:t>Will be provided on Request</w:t>
      </w:r>
      <w:r w:rsidRPr="00FB433B">
        <w:rPr>
          <w:rFonts w:ascii="Century" w:hAnsi="Century" w:cs="Arial"/>
          <w:sz w:val="22"/>
          <w:szCs w:val="22"/>
        </w:rPr>
        <w:tab/>
      </w:r>
    </w:p>
    <w:p w:rsidR="00E61A84" w:rsidRPr="00FB433B" w:rsidRDefault="00E61A84" w:rsidP="00D66EB4">
      <w:pPr>
        <w:pStyle w:val="BodyText"/>
        <w:tabs>
          <w:tab w:val="left" w:pos="1134"/>
          <w:tab w:val="left" w:pos="2127"/>
        </w:tabs>
        <w:rPr>
          <w:rFonts w:ascii="Century" w:hAnsi="Century" w:cs="Arial"/>
          <w:b/>
          <w:i/>
          <w:color w:val="800000"/>
          <w:sz w:val="22"/>
          <w:szCs w:val="22"/>
        </w:rPr>
      </w:pPr>
    </w:p>
    <w:p w:rsidR="00E61A84" w:rsidRPr="00FB433B" w:rsidRDefault="00E61A84" w:rsidP="00D66EB4">
      <w:pPr>
        <w:pStyle w:val="BodyText"/>
        <w:tabs>
          <w:tab w:val="left" w:pos="1418"/>
          <w:tab w:val="left" w:pos="2410"/>
        </w:tabs>
        <w:rPr>
          <w:rFonts w:ascii="Century" w:hAnsi="Century" w:cs="Arial"/>
          <w:sz w:val="22"/>
          <w:szCs w:val="22"/>
        </w:rPr>
      </w:pPr>
      <w:r w:rsidRPr="00FB433B">
        <w:rPr>
          <w:rFonts w:ascii="Century" w:hAnsi="Century" w:cs="Arial"/>
          <w:b/>
          <w:sz w:val="22"/>
          <w:szCs w:val="22"/>
        </w:rPr>
        <w:t>Passport validity:</w:t>
      </w:r>
      <w:r w:rsidRPr="00FB433B">
        <w:rPr>
          <w:rFonts w:ascii="Century" w:hAnsi="Century" w:cs="Arial"/>
          <w:sz w:val="22"/>
          <w:szCs w:val="22"/>
        </w:rPr>
        <w:t xml:space="preserve">      02-2021</w:t>
      </w:r>
    </w:p>
    <w:p w:rsidR="00E61A84" w:rsidRPr="00FB433B" w:rsidRDefault="00E61A84" w:rsidP="00D66EB4">
      <w:pPr>
        <w:suppressAutoHyphens/>
        <w:jc w:val="both"/>
        <w:rPr>
          <w:rFonts w:ascii="Century" w:hAnsi="Century"/>
          <w:sz w:val="22"/>
          <w:szCs w:val="22"/>
          <w:lang w:val="en-IN"/>
        </w:rPr>
      </w:pPr>
    </w:p>
    <w:p w:rsidR="00D425ED" w:rsidRPr="00FB433B" w:rsidRDefault="00D425ED" w:rsidP="00D66EB4">
      <w:pPr>
        <w:widowControl w:val="0"/>
        <w:autoSpaceDE w:val="0"/>
        <w:autoSpaceDN w:val="0"/>
        <w:adjustRightInd w:val="0"/>
        <w:spacing w:after="120"/>
        <w:rPr>
          <w:rFonts w:ascii="Century" w:hAnsi="Century"/>
          <w:b/>
          <w:sz w:val="22"/>
          <w:szCs w:val="22"/>
          <w:lang w:val="en-IN"/>
        </w:rPr>
      </w:pPr>
    </w:p>
    <w:p w:rsidR="002C3AF1" w:rsidRPr="00FB433B" w:rsidRDefault="007E4942" w:rsidP="00D66EB4">
      <w:pPr>
        <w:widowControl w:val="0"/>
        <w:autoSpaceDE w:val="0"/>
        <w:autoSpaceDN w:val="0"/>
        <w:adjustRightInd w:val="0"/>
        <w:spacing w:after="120"/>
        <w:rPr>
          <w:rFonts w:ascii="Century" w:hAnsi="Century"/>
          <w:sz w:val="26"/>
          <w:szCs w:val="26"/>
        </w:rPr>
      </w:pPr>
      <w:r w:rsidRPr="00FB433B">
        <w:rPr>
          <w:rFonts w:ascii="Century" w:hAnsi="Century"/>
          <w:b/>
          <w:bCs/>
          <w:sz w:val="26"/>
          <w:szCs w:val="26"/>
        </w:rPr>
        <w:t>Declaration:</w:t>
      </w:r>
      <w:r w:rsidRPr="00FB433B">
        <w:rPr>
          <w:rFonts w:ascii="Century" w:hAnsi="Century"/>
          <w:sz w:val="26"/>
          <w:szCs w:val="26"/>
        </w:rPr>
        <w:t xml:space="preserve"> </w:t>
      </w:r>
    </w:p>
    <w:p w:rsidR="007E4942" w:rsidRPr="00FB433B" w:rsidRDefault="007E4942" w:rsidP="00D66EB4">
      <w:pPr>
        <w:widowControl w:val="0"/>
        <w:autoSpaceDE w:val="0"/>
        <w:autoSpaceDN w:val="0"/>
        <w:adjustRightInd w:val="0"/>
        <w:spacing w:after="120"/>
        <w:rPr>
          <w:rFonts w:ascii="Century" w:hAnsi="Century"/>
          <w:sz w:val="22"/>
          <w:szCs w:val="22"/>
        </w:rPr>
      </w:pPr>
      <w:r w:rsidRPr="00FB433B">
        <w:rPr>
          <w:rFonts w:ascii="Century" w:hAnsi="Century"/>
          <w:sz w:val="22"/>
          <w:szCs w:val="22"/>
        </w:rPr>
        <w:t>I hereby solemnly declare that the above-mentioned data are true, complete and correct to the best of my knowledge and belief.</w:t>
      </w:r>
    </w:p>
    <w:p w:rsidR="007E4942" w:rsidRPr="00FB433B" w:rsidRDefault="007E4942" w:rsidP="00D66EB4">
      <w:pPr>
        <w:widowControl w:val="0"/>
        <w:autoSpaceDE w:val="0"/>
        <w:autoSpaceDN w:val="0"/>
        <w:adjustRightInd w:val="0"/>
        <w:spacing w:after="120"/>
        <w:rPr>
          <w:rFonts w:ascii="Century" w:hAnsi="Century"/>
          <w:sz w:val="22"/>
          <w:szCs w:val="22"/>
        </w:rPr>
      </w:pPr>
    </w:p>
    <w:p w:rsidR="007A4298" w:rsidRPr="00B06463" w:rsidRDefault="00AC62BB" w:rsidP="00D66EB4">
      <w:pPr>
        <w:widowControl w:val="0"/>
        <w:autoSpaceDE w:val="0"/>
        <w:autoSpaceDN w:val="0"/>
        <w:adjustRightInd w:val="0"/>
        <w:rPr>
          <w:b/>
          <w:bCs/>
        </w:rPr>
      </w:pPr>
      <w:r w:rsidRPr="00FB433B">
        <w:rPr>
          <w:rFonts w:ascii="Centaur" w:hAnsi="Centaur"/>
          <w:sz w:val="22"/>
          <w:szCs w:val="22"/>
        </w:rPr>
        <w:t xml:space="preserve">                                                              </w:t>
      </w:r>
      <w:r>
        <w:t xml:space="preserve">    </w:t>
      </w:r>
      <w:r w:rsidR="007E4942" w:rsidRPr="002C3AF1">
        <w:rPr>
          <w:b/>
          <w:bCs/>
        </w:rPr>
        <w:t xml:space="preserve">                                                        (A</w:t>
      </w:r>
      <w:r w:rsidR="00CA64AB">
        <w:rPr>
          <w:b/>
          <w:bCs/>
        </w:rPr>
        <w:t>sha S N</w:t>
      </w:r>
      <w:r w:rsidR="00793AF4">
        <w:rPr>
          <w:b/>
          <w:bCs/>
        </w:rPr>
        <w:t>)</w:t>
      </w:r>
    </w:p>
    <w:sectPr w:rsidR="007A4298" w:rsidRPr="00B06463" w:rsidSect="00954FE1">
      <w:footerReference w:type="default" r:id="rId8"/>
      <w:pgSz w:w="11909" w:h="16834" w:code="9"/>
      <w:pgMar w:top="1080" w:right="1008" w:bottom="1080" w:left="1080" w:header="720" w:footer="720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619" w:rsidRDefault="00520619" w:rsidP="00805DEB">
      <w:r>
        <w:separator/>
      </w:r>
    </w:p>
  </w:endnote>
  <w:endnote w:type="continuationSeparator" w:id="1">
    <w:p w:rsidR="00520619" w:rsidRDefault="00520619" w:rsidP="00805D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DEB" w:rsidRDefault="00805DEB">
    <w:pPr>
      <w:pStyle w:val="Footer"/>
    </w:pPr>
    <w:r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619" w:rsidRDefault="00520619" w:rsidP="00805DEB">
      <w:r>
        <w:separator/>
      </w:r>
    </w:p>
  </w:footnote>
  <w:footnote w:type="continuationSeparator" w:id="1">
    <w:p w:rsidR="00520619" w:rsidRDefault="00520619" w:rsidP="00805D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45E1C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C"/>
    <w:multiLevelType w:val="multilevel"/>
    <w:tmpl w:val="0000000C"/>
    <w:name w:val="WW8Num12"/>
    <w:lvl w:ilvl="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firstLine="1440"/>
      </w:pPr>
      <w:rPr>
        <w:rFonts w:ascii="Courier New" w:eastAsia="Times New Roman" w:hAnsi="Courier New" w:cs="Times New Roman"/>
        <w:color w:val="000000"/>
        <w:position w:val="0"/>
        <w:sz w:val="24"/>
        <w:vertAlign w:val="baseline"/>
      </w:rPr>
    </w:lvl>
    <w:lvl w:ilvl="2">
      <w:start w:val="1"/>
      <w:numFmt w:val="lowerRoman"/>
      <w:lvlText w:val="%3."/>
      <w:lvlJc w:val="left"/>
      <w:pPr>
        <w:tabs>
          <w:tab w:val="num" w:pos="1620"/>
        </w:tabs>
        <w:ind w:left="1620" w:firstLine="2160"/>
      </w:pPr>
      <w:rPr>
        <w:rFonts w:ascii="Courier New" w:eastAsia="Times New Roman" w:hAnsi="Courier New" w:cs="Times New Roman"/>
        <w:color w:val="00000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firstLine="2880"/>
      </w:pPr>
      <w:rPr>
        <w:rFonts w:ascii="Courier New" w:eastAsia="Times New Roman" w:hAnsi="Courier New" w:cs="Times New Roman"/>
        <w:color w:val="000000"/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1620"/>
        </w:tabs>
        <w:ind w:left="1620" w:firstLine="3600"/>
      </w:pPr>
      <w:rPr>
        <w:rFonts w:ascii="Courier New" w:eastAsia="Times New Roman" w:hAnsi="Courier New" w:cs="Times New Roman"/>
        <w:color w:val="000000"/>
        <w:position w:val="0"/>
        <w:sz w:val="24"/>
        <w:vertAlign w:val="baseline"/>
      </w:rPr>
    </w:lvl>
    <w:lvl w:ilvl="5">
      <w:start w:val="1"/>
      <w:numFmt w:val="lowerRoman"/>
      <w:lvlText w:val="%6."/>
      <w:lvlJc w:val="left"/>
      <w:pPr>
        <w:tabs>
          <w:tab w:val="num" w:pos="1620"/>
        </w:tabs>
        <w:ind w:left="1620" w:firstLine="4320"/>
      </w:pPr>
      <w:rPr>
        <w:rFonts w:ascii="Courier New" w:eastAsia="Times New Roman" w:hAnsi="Courier New" w:cs="Times New Roman"/>
        <w:color w:val="00000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1620"/>
        </w:tabs>
        <w:ind w:left="1620" w:firstLine="5040"/>
      </w:pPr>
      <w:rPr>
        <w:rFonts w:ascii="Courier New" w:eastAsia="Times New Roman" w:hAnsi="Courier New" w:cs="Times New Roman"/>
        <w:color w:val="000000"/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1620"/>
        </w:tabs>
        <w:ind w:left="1620" w:firstLine="5760"/>
      </w:pPr>
      <w:rPr>
        <w:rFonts w:ascii="Courier New" w:eastAsia="Times New Roman" w:hAnsi="Courier New" w:cs="Times New Roman"/>
        <w:color w:val="000000"/>
        <w:position w:val="0"/>
        <w:sz w:val="24"/>
        <w:vertAlign w:val="baseline"/>
      </w:rPr>
    </w:lvl>
    <w:lvl w:ilvl="8">
      <w:start w:val="1"/>
      <w:numFmt w:val="lowerRoman"/>
      <w:lvlText w:val="%9."/>
      <w:lvlJc w:val="left"/>
      <w:pPr>
        <w:tabs>
          <w:tab w:val="num" w:pos="1620"/>
        </w:tabs>
        <w:ind w:left="1620" w:firstLine="6480"/>
      </w:pPr>
      <w:rPr>
        <w:rFonts w:ascii="Courier New" w:eastAsia="Times New Roman" w:hAnsi="Courier New" w:cs="Times New Roman"/>
        <w:color w:val="000000"/>
        <w:position w:val="0"/>
        <w:sz w:val="24"/>
        <w:vertAlign w:val="baseline"/>
      </w:rPr>
    </w:lvl>
  </w:abstractNum>
  <w:abstractNum w:abstractNumId="2">
    <w:nsid w:val="0000000F"/>
    <w:multiLevelType w:val="multilevel"/>
    <w:tmpl w:val="0000000F"/>
    <w:name w:val="WW8Num15"/>
    <w:lvl w:ilvl="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firstLine="1440"/>
      </w:pPr>
      <w:rPr>
        <w:rFonts w:cs="Times New Roman"/>
        <w:color w:val="000000"/>
        <w:position w:val="0"/>
        <w:sz w:val="24"/>
        <w:vertAlign w:val="baseline"/>
      </w:rPr>
    </w:lvl>
    <w:lvl w:ilvl="2">
      <w:start w:val="1"/>
      <w:numFmt w:val="lowerRoman"/>
      <w:lvlText w:val="%3."/>
      <w:lvlJc w:val="left"/>
      <w:pPr>
        <w:tabs>
          <w:tab w:val="num" w:pos="1620"/>
        </w:tabs>
        <w:ind w:left="1620" w:firstLine="2160"/>
      </w:pPr>
      <w:rPr>
        <w:rFonts w:cs="Times New Roman"/>
        <w:color w:val="00000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firstLine="2880"/>
      </w:pPr>
      <w:rPr>
        <w:rFonts w:cs="Times New Roman"/>
        <w:color w:val="000000"/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1620"/>
        </w:tabs>
        <w:ind w:left="1620" w:firstLine="3600"/>
      </w:pPr>
      <w:rPr>
        <w:rFonts w:cs="Times New Roman"/>
        <w:color w:val="000000"/>
        <w:position w:val="0"/>
        <w:sz w:val="24"/>
        <w:vertAlign w:val="baseline"/>
      </w:rPr>
    </w:lvl>
    <w:lvl w:ilvl="5">
      <w:start w:val="1"/>
      <w:numFmt w:val="lowerRoman"/>
      <w:lvlText w:val="%6."/>
      <w:lvlJc w:val="left"/>
      <w:pPr>
        <w:tabs>
          <w:tab w:val="num" w:pos="1620"/>
        </w:tabs>
        <w:ind w:left="1620" w:firstLine="4320"/>
      </w:pPr>
      <w:rPr>
        <w:rFonts w:cs="Times New Roman"/>
        <w:color w:val="00000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1620"/>
        </w:tabs>
        <w:ind w:left="1620" w:firstLine="5040"/>
      </w:pPr>
      <w:rPr>
        <w:rFonts w:cs="Times New Roman"/>
        <w:color w:val="000000"/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1620"/>
        </w:tabs>
        <w:ind w:left="1620" w:firstLine="5760"/>
      </w:pPr>
      <w:rPr>
        <w:rFonts w:cs="Times New Roman"/>
        <w:color w:val="000000"/>
        <w:position w:val="0"/>
        <w:sz w:val="24"/>
        <w:vertAlign w:val="baseline"/>
      </w:rPr>
    </w:lvl>
    <w:lvl w:ilvl="8">
      <w:start w:val="1"/>
      <w:numFmt w:val="lowerRoman"/>
      <w:lvlText w:val="%9."/>
      <w:lvlJc w:val="left"/>
      <w:pPr>
        <w:tabs>
          <w:tab w:val="num" w:pos="1620"/>
        </w:tabs>
        <w:ind w:left="1620" w:firstLine="6480"/>
      </w:pPr>
      <w:rPr>
        <w:rFonts w:cs="Times New Roman"/>
        <w:color w:val="000000"/>
        <w:position w:val="0"/>
        <w:sz w:val="24"/>
        <w:vertAlign w:val="baseline"/>
      </w:rPr>
    </w:lvl>
  </w:abstractNum>
  <w:abstractNum w:abstractNumId="3">
    <w:nsid w:val="00000010"/>
    <w:multiLevelType w:val="multilevel"/>
    <w:tmpl w:val="00000010"/>
    <w:name w:val="WW8Num16"/>
    <w:lvl w:ilvl="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firstLine="1440"/>
      </w:pPr>
      <w:rPr>
        <w:rFonts w:cs="Times New Roman"/>
        <w:color w:val="000000"/>
        <w:position w:val="0"/>
        <w:sz w:val="24"/>
        <w:vertAlign w:val="baseline"/>
      </w:rPr>
    </w:lvl>
    <w:lvl w:ilvl="2">
      <w:start w:val="1"/>
      <w:numFmt w:val="lowerRoman"/>
      <w:lvlText w:val="%3."/>
      <w:lvlJc w:val="left"/>
      <w:pPr>
        <w:tabs>
          <w:tab w:val="num" w:pos="1620"/>
        </w:tabs>
        <w:ind w:left="1620" w:firstLine="2160"/>
      </w:pPr>
      <w:rPr>
        <w:rFonts w:cs="Times New Roman"/>
        <w:color w:val="00000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firstLine="2880"/>
      </w:pPr>
      <w:rPr>
        <w:rFonts w:cs="Times New Roman"/>
        <w:color w:val="000000"/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1620"/>
        </w:tabs>
        <w:ind w:left="1620" w:firstLine="3600"/>
      </w:pPr>
      <w:rPr>
        <w:rFonts w:cs="Times New Roman"/>
        <w:color w:val="000000"/>
        <w:position w:val="0"/>
        <w:sz w:val="24"/>
        <w:vertAlign w:val="baseline"/>
      </w:rPr>
    </w:lvl>
    <w:lvl w:ilvl="5">
      <w:start w:val="1"/>
      <w:numFmt w:val="lowerRoman"/>
      <w:lvlText w:val="%6."/>
      <w:lvlJc w:val="left"/>
      <w:pPr>
        <w:tabs>
          <w:tab w:val="num" w:pos="1620"/>
        </w:tabs>
        <w:ind w:left="1620" w:firstLine="4320"/>
      </w:pPr>
      <w:rPr>
        <w:rFonts w:cs="Times New Roman"/>
        <w:color w:val="00000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1620"/>
        </w:tabs>
        <w:ind w:left="1620" w:firstLine="5040"/>
      </w:pPr>
      <w:rPr>
        <w:rFonts w:cs="Times New Roman"/>
        <w:color w:val="000000"/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1620"/>
        </w:tabs>
        <w:ind w:left="1620" w:firstLine="5760"/>
      </w:pPr>
      <w:rPr>
        <w:rFonts w:cs="Times New Roman"/>
        <w:color w:val="000000"/>
        <w:position w:val="0"/>
        <w:sz w:val="24"/>
        <w:vertAlign w:val="baseline"/>
      </w:rPr>
    </w:lvl>
    <w:lvl w:ilvl="8">
      <w:start w:val="1"/>
      <w:numFmt w:val="lowerRoman"/>
      <w:lvlText w:val="%9."/>
      <w:lvlJc w:val="left"/>
      <w:pPr>
        <w:tabs>
          <w:tab w:val="num" w:pos="1620"/>
        </w:tabs>
        <w:ind w:left="1620" w:firstLine="6480"/>
      </w:pPr>
      <w:rPr>
        <w:rFonts w:cs="Times New Roman"/>
        <w:color w:val="000000"/>
        <w:position w:val="0"/>
        <w:sz w:val="24"/>
        <w:vertAlign w:val="baseline"/>
      </w:rPr>
    </w:lvl>
  </w:abstractNum>
  <w:abstractNum w:abstractNumId="4">
    <w:nsid w:val="00000012"/>
    <w:multiLevelType w:val="multilevel"/>
    <w:tmpl w:val="00000012"/>
    <w:name w:val="WW8Num18"/>
    <w:lvl w:ilvl="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firstLine="1440"/>
      </w:pPr>
      <w:rPr>
        <w:rFonts w:ascii="Courier New" w:hAnsi="Courier New" w:cs="Times New Roman"/>
      </w:rPr>
    </w:lvl>
    <w:lvl w:ilvl="2">
      <w:start w:val="1"/>
      <w:numFmt w:val="lowerRoman"/>
      <w:lvlText w:val="%3."/>
      <w:lvlJc w:val="left"/>
      <w:pPr>
        <w:tabs>
          <w:tab w:val="num" w:pos="1620"/>
        </w:tabs>
        <w:ind w:left="1620" w:firstLine="2160"/>
      </w:pPr>
      <w:rPr>
        <w:rFonts w:ascii="Courier New" w:hAnsi="Courier New" w:cs="Times New Roman"/>
      </w:r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firstLine="2880"/>
      </w:pPr>
      <w:rPr>
        <w:rFonts w:ascii="Courier New" w:hAnsi="Courier New" w:cs="Times New Roman"/>
      </w:rPr>
    </w:lvl>
    <w:lvl w:ilvl="4">
      <w:start w:val="1"/>
      <w:numFmt w:val="lowerLetter"/>
      <w:lvlText w:val="%5."/>
      <w:lvlJc w:val="left"/>
      <w:pPr>
        <w:tabs>
          <w:tab w:val="num" w:pos="1620"/>
        </w:tabs>
        <w:ind w:left="1620" w:firstLine="3600"/>
      </w:pPr>
      <w:rPr>
        <w:rFonts w:ascii="Courier New" w:hAnsi="Courier New" w:cs="Times New Roman"/>
      </w:rPr>
    </w:lvl>
    <w:lvl w:ilvl="5">
      <w:start w:val="1"/>
      <w:numFmt w:val="lowerRoman"/>
      <w:lvlText w:val="%6."/>
      <w:lvlJc w:val="left"/>
      <w:pPr>
        <w:tabs>
          <w:tab w:val="num" w:pos="1620"/>
        </w:tabs>
        <w:ind w:left="1620" w:firstLine="4320"/>
      </w:pPr>
      <w:rPr>
        <w:rFonts w:ascii="Courier New" w:hAnsi="Courier New" w:cs="Times New Roman"/>
      </w:rPr>
    </w:lvl>
    <w:lvl w:ilvl="6">
      <w:start w:val="1"/>
      <w:numFmt w:val="decimal"/>
      <w:lvlText w:val="%7."/>
      <w:lvlJc w:val="left"/>
      <w:pPr>
        <w:tabs>
          <w:tab w:val="num" w:pos="1620"/>
        </w:tabs>
        <w:ind w:left="1620" w:firstLine="5040"/>
      </w:pPr>
      <w:rPr>
        <w:rFonts w:ascii="Courier New" w:hAnsi="Courier New" w:cs="Times New Roman"/>
      </w:rPr>
    </w:lvl>
    <w:lvl w:ilvl="7">
      <w:start w:val="1"/>
      <w:numFmt w:val="lowerLetter"/>
      <w:lvlText w:val="%8."/>
      <w:lvlJc w:val="left"/>
      <w:pPr>
        <w:tabs>
          <w:tab w:val="num" w:pos="1620"/>
        </w:tabs>
        <w:ind w:left="1620" w:firstLine="5760"/>
      </w:pPr>
      <w:rPr>
        <w:rFonts w:ascii="Courier New" w:hAnsi="Courier New" w:cs="Times New Roman"/>
      </w:rPr>
    </w:lvl>
    <w:lvl w:ilvl="8">
      <w:start w:val="1"/>
      <w:numFmt w:val="lowerRoman"/>
      <w:lvlText w:val="%9."/>
      <w:lvlJc w:val="left"/>
      <w:pPr>
        <w:tabs>
          <w:tab w:val="num" w:pos="1620"/>
        </w:tabs>
        <w:ind w:left="1620" w:firstLine="6480"/>
      </w:pPr>
      <w:rPr>
        <w:rFonts w:ascii="Courier New" w:hAnsi="Courier New" w:cs="Times New Roman"/>
      </w:rPr>
    </w:lvl>
  </w:abstractNum>
  <w:abstractNum w:abstractNumId="5">
    <w:nsid w:val="08EB443A"/>
    <w:multiLevelType w:val="hybridMultilevel"/>
    <w:tmpl w:val="112E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575003"/>
    <w:multiLevelType w:val="hybridMultilevel"/>
    <w:tmpl w:val="9AE23D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F140C2"/>
    <w:multiLevelType w:val="hybridMultilevel"/>
    <w:tmpl w:val="28720E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8C0471"/>
    <w:multiLevelType w:val="hybridMultilevel"/>
    <w:tmpl w:val="F5D2FE74"/>
    <w:lvl w:ilvl="0" w:tplc="31667F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5B14A29"/>
    <w:multiLevelType w:val="hybridMultilevel"/>
    <w:tmpl w:val="C538A7C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636498A"/>
    <w:multiLevelType w:val="hybridMultilevel"/>
    <w:tmpl w:val="DEF299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461E14"/>
    <w:multiLevelType w:val="hybridMultilevel"/>
    <w:tmpl w:val="3F70308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5DC2D1D"/>
    <w:multiLevelType w:val="hybridMultilevel"/>
    <w:tmpl w:val="F5E84F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2C32777"/>
    <w:multiLevelType w:val="hybridMultilevel"/>
    <w:tmpl w:val="9C7CA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021E5A"/>
    <w:multiLevelType w:val="hybridMultilevel"/>
    <w:tmpl w:val="73FADBF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17438EA"/>
    <w:multiLevelType w:val="hybridMultilevel"/>
    <w:tmpl w:val="00BEF62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>
    <w:nsid w:val="46405514"/>
    <w:multiLevelType w:val="hybridMultilevel"/>
    <w:tmpl w:val="994C73C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87A4029"/>
    <w:multiLevelType w:val="hybridMultilevel"/>
    <w:tmpl w:val="3E5A675C"/>
    <w:lvl w:ilvl="0" w:tplc="40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>
    <w:nsid w:val="52413D84"/>
    <w:multiLevelType w:val="hybridMultilevel"/>
    <w:tmpl w:val="686A3B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CF6498"/>
    <w:multiLevelType w:val="hybridMultilevel"/>
    <w:tmpl w:val="D19244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892514"/>
    <w:multiLevelType w:val="hybridMultilevel"/>
    <w:tmpl w:val="398CFE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C915450"/>
    <w:multiLevelType w:val="hybridMultilevel"/>
    <w:tmpl w:val="A1EE9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F256EA"/>
    <w:multiLevelType w:val="hybridMultilevel"/>
    <w:tmpl w:val="0F20B258"/>
    <w:lvl w:ilvl="0" w:tplc="9184EE4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5"/>
  </w:num>
  <w:num w:numId="7">
    <w:abstractNumId w:val="18"/>
  </w:num>
  <w:num w:numId="8">
    <w:abstractNumId w:val="0"/>
  </w:num>
  <w:num w:numId="9">
    <w:abstractNumId w:val="21"/>
  </w:num>
  <w:num w:numId="10">
    <w:abstractNumId w:val="11"/>
  </w:num>
  <w:num w:numId="11">
    <w:abstractNumId w:val="22"/>
  </w:num>
  <w:num w:numId="12">
    <w:abstractNumId w:val="12"/>
  </w:num>
  <w:num w:numId="13">
    <w:abstractNumId w:val="14"/>
  </w:num>
  <w:num w:numId="14">
    <w:abstractNumId w:val="7"/>
  </w:num>
  <w:num w:numId="15">
    <w:abstractNumId w:val="16"/>
  </w:num>
  <w:num w:numId="16">
    <w:abstractNumId w:val="8"/>
  </w:num>
  <w:num w:numId="17">
    <w:abstractNumId w:val="9"/>
  </w:num>
  <w:num w:numId="18">
    <w:abstractNumId w:val="6"/>
  </w:num>
  <w:num w:numId="19">
    <w:abstractNumId w:val="5"/>
  </w:num>
  <w:num w:numId="20">
    <w:abstractNumId w:val="19"/>
  </w:num>
  <w:num w:numId="21">
    <w:abstractNumId w:val="10"/>
  </w:num>
  <w:num w:numId="22">
    <w:abstractNumId w:val="13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4942"/>
    <w:rsid w:val="000023A3"/>
    <w:rsid w:val="00022BCD"/>
    <w:rsid w:val="00023C35"/>
    <w:rsid w:val="00027F39"/>
    <w:rsid w:val="00037800"/>
    <w:rsid w:val="000546A0"/>
    <w:rsid w:val="00057500"/>
    <w:rsid w:val="00064C86"/>
    <w:rsid w:val="00066EC2"/>
    <w:rsid w:val="000900A1"/>
    <w:rsid w:val="000B4EA7"/>
    <w:rsid w:val="000C27B6"/>
    <w:rsid w:val="000C32B1"/>
    <w:rsid w:val="000D3917"/>
    <w:rsid w:val="000E0417"/>
    <w:rsid w:val="000F4CA4"/>
    <w:rsid w:val="00110A10"/>
    <w:rsid w:val="00124273"/>
    <w:rsid w:val="0012609A"/>
    <w:rsid w:val="001305B2"/>
    <w:rsid w:val="00135342"/>
    <w:rsid w:val="001416F7"/>
    <w:rsid w:val="00155BBA"/>
    <w:rsid w:val="00161E91"/>
    <w:rsid w:val="00167377"/>
    <w:rsid w:val="00171403"/>
    <w:rsid w:val="001A2EBD"/>
    <w:rsid w:val="001B3E6D"/>
    <w:rsid w:val="001B48D0"/>
    <w:rsid w:val="001D7513"/>
    <w:rsid w:val="00202062"/>
    <w:rsid w:val="00202A02"/>
    <w:rsid w:val="0022598B"/>
    <w:rsid w:val="00236125"/>
    <w:rsid w:val="0023672F"/>
    <w:rsid w:val="00276822"/>
    <w:rsid w:val="00295233"/>
    <w:rsid w:val="0029624F"/>
    <w:rsid w:val="002A2961"/>
    <w:rsid w:val="002B10C2"/>
    <w:rsid w:val="002C22B6"/>
    <w:rsid w:val="002C3AF1"/>
    <w:rsid w:val="002C45DF"/>
    <w:rsid w:val="002E2D95"/>
    <w:rsid w:val="003113F4"/>
    <w:rsid w:val="00311678"/>
    <w:rsid w:val="00324DCB"/>
    <w:rsid w:val="0032682F"/>
    <w:rsid w:val="00340C7B"/>
    <w:rsid w:val="0035651E"/>
    <w:rsid w:val="0035717A"/>
    <w:rsid w:val="00363421"/>
    <w:rsid w:val="00372F4B"/>
    <w:rsid w:val="003746E1"/>
    <w:rsid w:val="003762EE"/>
    <w:rsid w:val="00385614"/>
    <w:rsid w:val="00387041"/>
    <w:rsid w:val="00392485"/>
    <w:rsid w:val="003B13AC"/>
    <w:rsid w:val="003E2114"/>
    <w:rsid w:val="003E42C9"/>
    <w:rsid w:val="003F1F82"/>
    <w:rsid w:val="003F2B6A"/>
    <w:rsid w:val="00411442"/>
    <w:rsid w:val="00413456"/>
    <w:rsid w:val="004165C5"/>
    <w:rsid w:val="00441665"/>
    <w:rsid w:val="00455575"/>
    <w:rsid w:val="00456C62"/>
    <w:rsid w:val="00465E02"/>
    <w:rsid w:val="004672A9"/>
    <w:rsid w:val="00472AD5"/>
    <w:rsid w:val="00485978"/>
    <w:rsid w:val="004A3477"/>
    <w:rsid w:val="004A64A5"/>
    <w:rsid w:val="004C4AFB"/>
    <w:rsid w:val="004D1248"/>
    <w:rsid w:val="004D6348"/>
    <w:rsid w:val="00512A8B"/>
    <w:rsid w:val="00512B24"/>
    <w:rsid w:val="00520619"/>
    <w:rsid w:val="00525F9C"/>
    <w:rsid w:val="005322BB"/>
    <w:rsid w:val="0053797A"/>
    <w:rsid w:val="00544C2B"/>
    <w:rsid w:val="00553F85"/>
    <w:rsid w:val="00562947"/>
    <w:rsid w:val="0056476B"/>
    <w:rsid w:val="00567185"/>
    <w:rsid w:val="005673E3"/>
    <w:rsid w:val="0057199C"/>
    <w:rsid w:val="005908D0"/>
    <w:rsid w:val="00597256"/>
    <w:rsid w:val="005D7C3D"/>
    <w:rsid w:val="005E0F3D"/>
    <w:rsid w:val="005E4960"/>
    <w:rsid w:val="00603670"/>
    <w:rsid w:val="00604463"/>
    <w:rsid w:val="00630837"/>
    <w:rsid w:val="006443E3"/>
    <w:rsid w:val="00664DC0"/>
    <w:rsid w:val="0066666D"/>
    <w:rsid w:val="0068328D"/>
    <w:rsid w:val="006E6C6F"/>
    <w:rsid w:val="00731803"/>
    <w:rsid w:val="007506C5"/>
    <w:rsid w:val="00755B65"/>
    <w:rsid w:val="007616B9"/>
    <w:rsid w:val="00772086"/>
    <w:rsid w:val="00772C98"/>
    <w:rsid w:val="00775A23"/>
    <w:rsid w:val="007865E8"/>
    <w:rsid w:val="0079170F"/>
    <w:rsid w:val="00793AF4"/>
    <w:rsid w:val="007A4298"/>
    <w:rsid w:val="007C1A3E"/>
    <w:rsid w:val="007D2843"/>
    <w:rsid w:val="007E07F4"/>
    <w:rsid w:val="007E4942"/>
    <w:rsid w:val="007F4364"/>
    <w:rsid w:val="007F5BDE"/>
    <w:rsid w:val="00805DEB"/>
    <w:rsid w:val="008129FD"/>
    <w:rsid w:val="00820716"/>
    <w:rsid w:val="00822C81"/>
    <w:rsid w:val="00830B23"/>
    <w:rsid w:val="00833B5D"/>
    <w:rsid w:val="00873D92"/>
    <w:rsid w:val="00890F28"/>
    <w:rsid w:val="008A64C6"/>
    <w:rsid w:val="008C7B3B"/>
    <w:rsid w:val="008D28B5"/>
    <w:rsid w:val="008E67E1"/>
    <w:rsid w:val="008F38AB"/>
    <w:rsid w:val="00910D50"/>
    <w:rsid w:val="0091729D"/>
    <w:rsid w:val="0092281D"/>
    <w:rsid w:val="00933765"/>
    <w:rsid w:val="009337FE"/>
    <w:rsid w:val="009505E9"/>
    <w:rsid w:val="00954FE1"/>
    <w:rsid w:val="00956181"/>
    <w:rsid w:val="00957467"/>
    <w:rsid w:val="0096261F"/>
    <w:rsid w:val="00971B79"/>
    <w:rsid w:val="00980A65"/>
    <w:rsid w:val="009A7A9B"/>
    <w:rsid w:val="009D4D46"/>
    <w:rsid w:val="009E2E40"/>
    <w:rsid w:val="009E5829"/>
    <w:rsid w:val="009E72F5"/>
    <w:rsid w:val="00A02A0C"/>
    <w:rsid w:val="00A0552B"/>
    <w:rsid w:val="00A20C50"/>
    <w:rsid w:val="00A21391"/>
    <w:rsid w:val="00A21E1E"/>
    <w:rsid w:val="00A22D2F"/>
    <w:rsid w:val="00A40853"/>
    <w:rsid w:val="00A41924"/>
    <w:rsid w:val="00A723D6"/>
    <w:rsid w:val="00A77BB9"/>
    <w:rsid w:val="00AB39CB"/>
    <w:rsid w:val="00AB6E0A"/>
    <w:rsid w:val="00AC0DE2"/>
    <w:rsid w:val="00AC62BB"/>
    <w:rsid w:val="00AD122B"/>
    <w:rsid w:val="00AD6071"/>
    <w:rsid w:val="00AD727A"/>
    <w:rsid w:val="00AE1F5D"/>
    <w:rsid w:val="00AF015F"/>
    <w:rsid w:val="00B00B7D"/>
    <w:rsid w:val="00B057F8"/>
    <w:rsid w:val="00B06463"/>
    <w:rsid w:val="00B11E22"/>
    <w:rsid w:val="00B21339"/>
    <w:rsid w:val="00B407EE"/>
    <w:rsid w:val="00B50F92"/>
    <w:rsid w:val="00B518C1"/>
    <w:rsid w:val="00B94E9A"/>
    <w:rsid w:val="00B95A7D"/>
    <w:rsid w:val="00BA10CF"/>
    <w:rsid w:val="00BB0413"/>
    <w:rsid w:val="00BB4E32"/>
    <w:rsid w:val="00BC2D67"/>
    <w:rsid w:val="00BC4BE6"/>
    <w:rsid w:val="00BC4FCE"/>
    <w:rsid w:val="00BC776B"/>
    <w:rsid w:val="00BD1696"/>
    <w:rsid w:val="00BD1D80"/>
    <w:rsid w:val="00BF2C63"/>
    <w:rsid w:val="00C016D4"/>
    <w:rsid w:val="00C26B83"/>
    <w:rsid w:val="00C30D24"/>
    <w:rsid w:val="00C61140"/>
    <w:rsid w:val="00C83391"/>
    <w:rsid w:val="00CA64AB"/>
    <w:rsid w:val="00CB16E6"/>
    <w:rsid w:val="00CB1A09"/>
    <w:rsid w:val="00CB1C51"/>
    <w:rsid w:val="00CB3725"/>
    <w:rsid w:val="00CD6513"/>
    <w:rsid w:val="00CF3534"/>
    <w:rsid w:val="00CF638A"/>
    <w:rsid w:val="00D03CC0"/>
    <w:rsid w:val="00D0631D"/>
    <w:rsid w:val="00D15873"/>
    <w:rsid w:val="00D2498E"/>
    <w:rsid w:val="00D253B8"/>
    <w:rsid w:val="00D42061"/>
    <w:rsid w:val="00D425ED"/>
    <w:rsid w:val="00D46C99"/>
    <w:rsid w:val="00D505AF"/>
    <w:rsid w:val="00D51177"/>
    <w:rsid w:val="00D52227"/>
    <w:rsid w:val="00D523A6"/>
    <w:rsid w:val="00D646B5"/>
    <w:rsid w:val="00D66EB4"/>
    <w:rsid w:val="00D71463"/>
    <w:rsid w:val="00D743D5"/>
    <w:rsid w:val="00D748E7"/>
    <w:rsid w:val="00D81F77"/>
    <w:rsid w:val="00DA0C18"/>
    <w:rsid w:val="00DA0EF6"/>
    <w:rsid w:val="00DA4982"/>
    <w:rsid w:val="00DC2549"/>
    <w:rsid w:val="00DC7D3E"/>
    <w:rsid w:val="00DE3A0C"/>
    <w:rsid w:val="00DE50D2"/>
    <w:rsid w:val="00E00983"/>
    <w:rsid w:val="00E0393C"/>
    <w:rsid w:val="00E04B3E"/>
    <w:rsid w:val="00E21595"/>
    <w:rsid w:val="00E36621"/>
    <w:rsid w:val="00E41FD2"/>
    <w:rsid w:val="00E61A84"/>
    <w:rsid w:val="00E76BEA"/>
    <w:rsid w:val="00E86663"/>
    <w:rsid w:val="00E97FC7"/>
    <w:rsid w:val="00EC0E25"/>
    <w:rsid w:val="00EE5011"/>
    <w:rsid w:val="00EE77CB"/>
    <w:rsid w:val="00EF6C8C"/>
    <w:rsid w:val="00F05E8B"/>
    <w:rsid w:val="00F20303"/>
    <w:rsid w:val="00F33411"/>
    <w:rsid w:val="00F40156"/>
    <w:rsid w:val="00F41B45"/>
    <w:rsid w:val="00F42512"/>
    <w:rsid w:val="00F730C3"/>
    <w:rsid w:val="00F77214"/>
    <w:rsid w:val="00F8122A"/>
    <w:rsid w:val="00F82736"/>
    <w:rsid w:val="00F921FB"/>
    <w:rsid w:val="00F96185"/>
    <w:rsid w:val="00FB25DD"/>
    <w:rsid w:val="00FB433B"/>
    <w:rsid w:val="00FB44F6"/>
    <w:rsid w:val="00FB6058"/>
    <w:rsid w:val="00FC662F"/>
    <w:rsid w:val="00FC7482"/>
    <w:rsid w:val="00FD65F6"/>
    <w:rsid w:val="00FE308B"/>
    <w:rsid w:val="00FF1246"/>
    <w:rsid w:val="00FF5FBD"/>
    <w:rsid w:val="00FF6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942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94E9A"/>
    <w:pPr>
      <w:keepNext/>
      <w:outlineLvl w:val="0"/>
    </w:pPr>
    <w:rPr>
      <w:b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B94E9A"/>
    <w:pPr>
      <w:keepNext/>
      <w:ind w:left="2127"/>
      <w:outlineLvl w:val="6"/>
    </w:pPr>
    <w:rPr>
      <w:b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942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WPHeader">
    <w:name w:val="WP_Header"/>
    <w:basedOn w:val="Normal"/>
    <w:uiPriority w:val="99"/>
    <w:rsid w:val="007E4942"/>
    <w:pPr>
      <w:widowControl w:val="0"/>
      <w:tabs>
        <w:tab w:val="left" w:pos="0"/>
        <w:tab w:val="center" w:pos="4320"/>
        <w:tab w:val="right" w:pos="8640"/>
        <w:tab w:val="left" w:pos="9360"/>
      </w:tabs>
      <w:autoSpaceDE w:val="0"/>
      <w:autoSpaceDN w:val="0"/>
      <w:adjustRightInd w:val="0"/>
    </w:pPr>
  </w:style>
  <w:style w:type="paragraph" w:styleId="ListBullet">
    <w:name w:val="List Bullet"/>
    <w:basedOn w:val="Normal"/>
    <w:rsid w:val="007E4942"/>
    <w:pPr>
      <w:numPr>
        <w:numId w:val="8"/>
      </w:numPr>
      <w:contextualSpacing/>
    </w:pPr>
  </w:style>
  <w:style w:type="character" w:styleId="Hyperlink">
    <w:name w:val="Hyperlink"/>
    <w:uiPriority w:val="99"/>
    <w:unhideWhenUsed/>
    <w:rsid w:val="0029523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6F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16F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4E9A"/>
    <w:rPr>
      <w:rFonts w:ascii="Times New Roman" w:eastAsia="Times New Roman" w:hAnsi="Times New Roman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B94E9A"/>
    <w:rPr>
      <w:rFonts w:ascii="Times New Roman" w:eastAsia="Times New Roman" w:hAnsi="Times New Roman"/>
      <w:b/>
      <w:lang w:val="en-GB"/>
    </w:rPr>
  </w:style>
  <w:style w:type="paragraph" w:styleId="BodyText">
    <w:name w:val="Body Text"/>
    <w:basedOn w:val="Normal"/>
    <w:link w:val="BodyTextChar"/>
    <w:rsid w:val="00B94E9A"/>
    <w:rPr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B94E9A"/>
    <w:rPr>
      <w:rFonts w:ascii="Times New Roman" w:eastAsia="Times New Roman" w:hAnsi="Times New Roman"/>
      <w:sz w:val="24"/>
      <w:lang w:val="en-GB"/>
    </w:rPr>
  </w:style>
  <w:style w:type="paragraph" w:styleId="BodyTextIndent2">
    <w:name w:val="Body Text Indent 2"/>
    <w:basedOn w:val="Normal"/>
    <w:link w:val="BodyTextIndent2Char"/>
    <w:rsid w:val="00B94E9A"/>
    <w:pPr>
      <w:tabs>
        <w:tab w:val="left" w:pos="2127"/>
      </w:tabs>
      <w:spacing w:before="240"/>
      <w:ind w:left="2268"/>
    </w:pPr>
    <w:rPr>
      <w:rFonts w:ascii="Arial" w:hAnsi="Arial"/>
      <w:sz w:val="22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B94E9A"/>
    <w:rPr>
      <w:rFonts w:ascii="Arial" w:eastAsia="Times New Roman" w:hAnsi="Arial"/>
      <w:sz w:val="22"/>
      <w:lang w:val="en-GB"/>
    </w:rPr>
  </w:style>
  <w:style w:type="paragraph" w:styleId="BodyTextIndent3">
    <w:name w:val="Body Text Indent 3"/>
    <w:basedOn w:val="Normal"/>
    <w:link w:val="BodyTextIndent3Char"/>
    <w:rsid w:val="00B94E9A"/>
    <w:pPr>
      <w:tabs>
        <w:tab w:val="left" w:pos="0"/>
        <w:tab w:val="left" w:pos="2268"/>
      </w:tabs>
      <w:ind w:left="2268"/>
    </w:pPr>
    <w:rPr>
      <w:rFonts w:ascii="New York" w:hAnsi="New York"/>
      <w:sz w:val="20"/>
      <w:szCs w:val="20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B94E9A"/>
    <w:rPr>
      <w:rFonts w:ascii="New York" w:eastAsia="Times New Roman" w:hAnsi="New York"/>
      <w:lang w:val="en-GB"/>
    </w:rPr>
  </w:style>
  <w:style w:type="character" w:customStyle="1" w:styleId="regulartextblack">
    <w:name w:val="regulartextblack"/>
    <w:basedOn w:val="DefaultParagraphFont"/>
    <w:rsid w:val="00B94E9A"/>
  </w:style>
  <w:style w:type="paragraph" w:customStyle="1" w:styleId="SectionSubtitle">
    <w:name w:val="Section Subtitle"/>
    <w:basedOn w:val="Normal"/>
    <w:next w:val="Normal"/>
    <w:rsid w:val="00B94E9A"/>
    <w:pPr>
      <w:spacing w:before="220" w:line="220" w:lineRule="atLeast"/>
    </w:pPr>
    <w:rPr>
      <w:rFonts w:ascii="Arial Black" w:hAnsi="Arial Black"/>
      <w:b/>
      <w:sz w:val="20"/>
      <w:szCs w:val="20"/>
    </w:rPr>
  </w:style>
  <w:style w:type="paragraph" w:styleId="CommentText">
    <w:name w:val="annotation text"/>
    <w:basedOn w:val="Normal"/>
    <w:link w:val="CommentTextChar"/>
    <w:rsid w:val="00B94E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94E9A"/>
    <w:rPr>
      <w:rFonts w:ascii="Times New Roman" w:eastAsia="Times New Roman" w:hAnsi="Times New Roman"/>
    </w:rPr>
  </w:style>
  <w:style w:type="character" w:customStyle="1" w:styleId="homeboldgray">
    <w:name w:val="homeboldgray"/>
    <w:basedOn w:val="DefaultParagraphFont"/>
    <w:rsid w:val="00B94E9A"/>
  </w:style>
  <w:style w:type="paragraph" w:styleId="BodyText3">
    <w:name w:val="Body Text 3"/>
    <w:basedOn w:val="Normal"/>
    <w:link w:val="BodyText3Char"/>
    <w:rsid w:val="00E61A84"/>
    <w:pPr>
      <w:spacing w:after="120"/>
    </w:pPr>
    <w:rPr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E61A84"/>
    <w:rPr>
      <w:rFonts w:ascii="Times New Roman" w:eastAsia="Times New Roman" w:hAnsi="Times New Roman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805D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5DEB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05D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5DE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755B67-0C1D-4AF2-A962-0CE622119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5588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trit</cp:lastModifiedBy>
  <cp:revision>28</cp:revision>
  <cp:lastPrinted>2014-01-29T16:37:00Z</cp:lastPrinted>
  <dcterms:created xsi:type="dcterms:W3CDTF">2014-05-05T10:11:00Z</dcterms:created>
  <dcterms:modified xsi:type="dcterms:W3CDTF">2014-05-13T08:36:00Z</dcterms:modified>
</cp:coreProperties>
</file>